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122" w:tblpY="3"/>
        <w:tblOverlap w:val="never"/>
        <w:tblW w:w="5349" w:type="pct"/>
        <w:tblCaption w:val="Tabela de layou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1"/>
        <w:gridCol w:w="4021"/>
        <w:gridCol w:w="4858"/>
      </w:tblGrid>
      <w:tr w14:paraId="01B614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0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95E00" w:themeFill="accent1" w:themeFillShade="80"/>
          </w:tcPr>
          <w:p w14:paraId="7CAE0AA0">
            <w:pPr>
              <w:jc w:val="both"/>
              <w:rPr>
                <w:rFonts w:hint="default" w:asciiTheme="majorHAnsi" w:hAnsiTheme="majorHAnsi"/>
                <w:color w:val="FFFFFF" w:themeColor="background1"/>
                <w:sz w:val="72"/>
                <w:szCs w:val="72"/>
                <w:lang w:val="en-US" w:bidi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Theme="majorHAnsi" w:hAnsiTheme="majorHAnsi"/>
                <w:color w:val="FFFFFF" w:themeColor="background1"/>
                <w:sz w:val="72"/>
                <w:szCs w:val="72"/>
                <w:lang w:val="en-US" w:bidi="pt-BR"/>
                <w14:textFill>
                  <w14:solidFill>
                    <w14:schemeClr w14:val="bg1"/>
                  </w14:solidFill>
                </w14:textFill>
              </w:rPr>
              <w:t>Prestação de contas</w:t>
            </w:r>
          </w:p>
          <w:p w14:paraId="2513BEC4">
            <w:pPr>
              <w:jc w:val="both"/>
              <w:rPr>
                <w:rFonts w:hint="default" w:asciiTheme="majorHAnsi" w:hAnsiTheme="majorHAnsi"/>
                <w:sz w:val="60"/>
                <w:szCs w:val="60"/>
                <w:lang w:val="en-US"/>
              </w:rPr>
            </w:pPr>
            <w:r>
              <w:rPr>
                <w:rFonts w:hint="default" w:asciiTheme="majorHAnsi" w:hAnsiTheme="majorHAnsi"/>
                <w:color w:val="FFFFFF" w:themeColor="background1"/>
                <w:sz w:val="40"/>
                <w:szCs w:val="40"/>
                <w:lang w:val="en-US" w:bidi="pt-BR"/>
                <w14:textFill>
                  <w14:solidFill>
                    <w14:schemeClr w14:val="bg1"/>
                  </w14:solidFill>
                </w14:textFill>
              </w:rPr>
              <w:t>Disponível no 2º dia útil do mês subsequente</w:t>
            </w:r>
          </w:p>
        </w:tc>
      </w:tr>
      <w:tr w14:paraId="56C9C05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95E00" w:themeFill="accent1" w:themeFillShade="80"/>
          </w:tcPr>
          <w:p w14:paraId="021C76C0">
            <w:pPr>
              <w:pStyle w:val="91"/>
              <w:jc w:val="center"/>
            </w:pPr>
            <w:r>
              <w:rPr>
                <w:rFonts w:hint="default"/>
                <w:b/>
                <w:bCs/>
                <w:sz w:val="40"/>
                <w:szCs w:val="40"/>
                <w:lang w:val="en-US" w:bidi="pt-BR"/>
              </w:rPr>
              <w:t xml:space="preserve">Previsão </w:t>
            </w:r>
            <w:r>
              <w:rPr>
                <w:b/>
                <w:bCs/>
                <w:sz w:val="40"/>
                <w:szCs w:val="40"/>
                <w:lang w:bidi="pt-BR"/>
              </w:rPr>
              <w:t>2025</w:t>
            </w:r>
          </w:p>
        </w:tc>
      </w:tr>
      <w:tr w14:paraId="118DE9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76" w:hRule="atLeast"/>
        </w:trPr>
        <w:tc>
          <w:tcPr>
            <w:tcW w:w="126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95E00" w:themeFill="accent1" w:themeFillShade="80"/>
          </w:tcPr>
          <w:p w14:paraId="44E1C0AB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Janeiro: passado;</w:t>
            </w:r>
          </w:p>
          <w:p w14:paraId="3D3091F4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Fevereiro: passado;</w:t>
            </w:r>
          </w:p>
          <w:p w14:paraId="75023D99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Março: 2 de abril;</w:t>
            </w:r>
          </w:p>
          <w:p w14:paraId="60AD46B9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Abril: 2 de maio;</w:t>
            </w:r>
          </w:p>
        </w:tc>
        <w:tc>
          <w:tcPr>
            <w:tcW w:w="169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95E00" w:themeFill="accent1" w:themeFillShade="80"/>
          </w:tcPr>
          <w:p w14:paraId="1583F2F9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Maio: 3 de junho;</w:t>
            </w:r>
          </w:p>
          <w:p w14:paraId="652967CD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Junho: 2 de julho;</w:t>
            </w:r>
          </w:p>
          <w:p w14:paraId="63D1CE8F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 xml:space="preserve">Julho: </w:t>
            </w:r>
            <w:r>
              <w:rPr>
                <w:rFonts w:hint="default"/>
                <w:b w:val="0"/>
                <w:bCs w:val="0"/>
                <w:sz w:val="28"/>
                <w:szCs w:val="28"/>
                <w:lang w:val="en-US" w:bidi="pt-BR"/>
              </w:rPr>
              <w:t xml:space="preserve">4 </w:t>
            </w:r>
            <w:r>
              <w:rPr>
                <w:rFonts w:hint="default"/>
                <w:sz w:val="28"/>
                <w:szCs w:val="28"/>
                <w:lang w:val="en-US" w:bidi="pt-BR"/>
              </w:rPr>
              <w:t>de agosto;</w:t>
            </w:r>
          </w:p>
          <w:p w14:paraId="7295B692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Agosto: 2 de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lang w:val="en-US" w:bidi="pt-BR"/>
              </w:rPr>
              <w:t xml:space="preserve"> setembro;</w:t>
            </w:r>
          </w:p>
        </w:tc>
        <w:tc>
          <w:tcPr>
            <w:tcW w:w="20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95E00" w:themeFill="accent1" w:themeFillShade="80"/>
          </w:tcPr>
          <w:p w14:paraId="4CEAB46E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Setembro: 2 de outubro;</w:t>
            </w:r>
          </w:p>
          <w:p w14:paraId="7CA327FC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Outubro: 4 de novembro;</w:t>
            </w:r>
          </w:p>
          <w:p w14:paraId="3B8C858B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novembro: 2 de dezembro;</w:t>
            </w:r>
          </w:p>
          <w:p w14:paraId="694B140D">
            <w:pPr>
              <w:pStyle w:val="91"/>
              <w:jc w:val="left"/>
              <w:rPr>
                <w:rFonts w:hint="default"/>
                <w:sz w:val="28"/>
                <w:szCs w:val="28"/>
                <w:lang w:val="en-US" w:bidi="pt-BR"/>
              </w:rPr>
            </w:pPr>
            <w:r>
              <w:rPr>
                <w:rFonts w:hint="default"/>
                <w:sz w:val="28"/>
                <w:szCs w:val="28"/>
                <w:lang w:val="en-US" w:bidi="pt-BR"/>
              </w:rPr>
              <w:t>dezembro: 5 de janeiro de 26;</w:t>
            </w:r>
          </w:p>
        </w:tc>
      </w:tr>
    </w:tbl>
    <w:p w14:paraId="6632A913"/>
    <w:sectPr>
      <w:pgSz w:w="11906" w:h="16838"/>
      <w:pgMar w:top="720" w:right="288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ＭＳ Ｐ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oper Black">
    <w:altName w:val="Segoe Print"/>
    <w:panose1 w:val="0208090404030B0204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ＭＳ Ｐ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49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5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7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8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3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7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hyphenationZone w:val="425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" w:val="1/31/2021"/>
    <w:docVar w:name="MonthStart" w:val="1/1/2021"/>
    <w:docVar w:name="ShowDynamicGuides" w:val="1"/>
    <w:docVar w:name="ShowMarginGuides" w:val="0"/>
    <w:docVar w:name="ShowOutlines" w:val="0"/>
    <w:docVar w:name="ShowStaticGuides" w:val="0"/>
  </w:docVars>
  <w:rsids>
    <w:rsidRoot w:val="00796DD2"/>
    <w:rsid w:val="00006035"/>
    <w:rsid w:val="000072C2"/>
    <w:rsid w:val="00010134"/>
    <w:rsid w:val="00020C49"/>
    <w:rsid w:val="0003352A"/>
    <w:rsid w:val="0005195E"/>
    <w:rsid w:val="00056814"/>
    <w:rsid w:val="00066DC9"/>
    <w:rsid w:val="0006779F"/>
    <w:rsid w:val="00080EF7"/>
    <w:rsid w:val="000A20FE"/>
    <w:rsid w:val="000B78AE"/>
    <w:rsid w:val="00100BAF"/>
    <w:rsid w:val="00101EDC"/>
    <w:rsid w:val="0011772B"/>
    <w:rsid w:val="00132018"/>
    <w:rsid w:val="00145E24"/>
    <w:rsid w:val="001870BF"/>
    <w:rsid w:val="0019694E"/>
    <w:rsid w:val="001A3A8D"/>
    <w:rsid w:val="001B243E"/>
    <w:rsid w:val="001C5DC3"/>
    <w:rsid w:val="002446E1"/>
    <w:rsid w:val="0027503C"/>
    <w:rsid w:val="0027720C"/>
    <w:rsid w:val="00295D7D"/>
    <w:rsid w:val="002F6E35"/>
    <w:rsid w:val="003057ED"/>
    <w:rsid w:val="00377316"/>
    <w:rsid w:val="00391D69"/>
    <w:rsid w:val="0039598D"/>
    <w:rsid w:val="003A63E1"/>
    <w:rsid w:val="003A7FDB"/>
    <w:rsid w:val="003B47BC"/>
    <w:rsid w:val="003C0968"/>
    <w:rsid w:val="003D7DDA"/>
    <w:rsid w:val="003F1620"/>
    <w:rsid w:val="00406C2A"/>
    <w:rsid w:val="0042041D"/>
    <w:rsid w:val="00437E64"/>
    <w:rsid w:val="00454FED"/>
    <w:rsid w:val="004C4595"/>
    <w:rsid w:val="004C5B17"/>
    <w:rsid w:val="00503525"/>
    <w:rsid w:val="005069BC"/>
    <w:rsid w:val="005562FE"/>
    <w:rsid w:val="00557989"/>
    <w:rsid w:val="00572E54"/>
    <w:rsid w:val="005D393D"/>
    <w:rsid w:val="005E7EB7"/>
    <w:rsid w:val="006127EE"/>
    <w:rsid w:val="006E04FA"/>
    <w:rsid w:val="006F1EB3"/>
    <w:rsid w:val="00727E35"/>
    <w:rsid w:val="007564A4"/>
    <w:rsid w:val="007777B1"/>
    <w:rsid w:val="007869B5"/>
    <w:rsid w:val="00796DD2"/>
    <w:rsid w:val="007A49F2"/>
    <w:rsid w:val="007F23B1"/>
    <w:rsid w:val="00800901"/>
    <w:rsid w:val="00850378"/>
    <w:rsid w:val="00874C9A"/>
    <w:rsid w:val="0088110E"/>
    <w:rsid w:val="008952C8"/>
    <w:rsid w:val="009035F5"/>
    <w:rsid w:val="0092231B"/>
    <w:rsid w:val="00944085"/>
    <w:rsid w:val="00946A27"/>
    <w:rsid w:val="00953A96"/>
    <w:rsid w:val="009A0FFF"/>
    <w:rsid w:val="009D43C9"/>
    <w:rsid w:val="00A4654E"/>
    <w:rsid w:val="00A73BBF"/>
    <w:rsid w:val="00AA245C"/>
    <w:rsid w:val="00AB29FA"/>
    <w:rsid w:val="00AC5576"/>
    <w:rsid w:val="00B70858"/>
    <w:rsid w:val="00B8151A"/>
    <w:rsid w:val="00B97BB2"/>
    <w:rsid w:val="00BD4212"/>
    <w:rsid w:val="00C0276E"/>
    <w:rsid w:val="00C11D39"/>
    <w:rsid w:val="00C169F4"/>
    <w:rsid w:val="00C71D73"/>
    <w:rsid w:val="00C740D9"/>
    <w:rsid w:val="00C7735D"/>
    <w:rsid w:val="00CB04AD"/>
    <w:rsid w:val="00CB1C1C"/>
    <w:rsid w:val="00CB6561"/>
    <w:rsid w:val="00CC02EC"/>
    <w:rsid w:val="00CF7D47"/>
    <w:rsid w:val="00D17693"/>
    <w:rsid w:val="00D435C2"/>
    <w:rsid w:val="00D7230E"/>
    <w:rsid w:val="00D91BFD"/>
    <w:rsid w:val="00DA53A1"/>
    <w:rsid w:val="00DA6098"/>
    <w:rsid w:val="00DE6C1E"/>
    <w:rsid w:val="00DF051F"/>
    <w:rsid w:val="00DF32DE"/>
    <w:rsid w:val="00E02644"/>
    <w:rsid w:val="00E13B83"/>
    <w:rsid w:val="00E54E11"/>
    <w:rsid w:val="00E6354F"/>
    <w:rsid w:val="00E85D16"/>
    <w:rsid w:val="00EA1691"/>
    <w:rsid w:val="00EB320B"/>
    <w:rsid w:val="00F27DA0"/>
    <w:rsid w:val="00F27F58"/>
    <w:rsid w:val="00F710A7"/>
    <w:rsid w:val="00FA21CA"/>
    <w:rsid w:val="00FA39FF"/>
    <w:rsid w:val="00FA4CE5"/>
    <w:rsid w:val="00FF2624"/>
    <w:rsid w:val="067031B4"/>
    <w:rsid w:val="092E6A08"/>
    <w:rsid w:val="0EF80318"/>
    <w:rsid w:val="110765F0"/>
    <w:rsid w:val="1AB65028"/>
    <w:rsid w:val="1EC91910"/>
    <w:rsid w:val="38F70E3F"/>
    <w:rsid w:val="3EF44FD4"/>
    <w:rsid w:val="465374F0"/>
    <w:rsid w:val="476615BC"/>
    <w:rsid w:val="477F61D9"/>
    <w:rsid w:val="507F724A"/>
    <w:rsid w:val="53813090"/>
    <w:rsid w:val="552846D5"/>
    <w:rsid w:val="70FC3DCA"/>
    <w:rsid w:val="77A6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9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name="header"/>
    <w:lsdException w:unhideWhenUsed="0" w:uiPriority="99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unhideWhenUsed="0" w:uiPriority="3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99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4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99" w:name="HTML Acronym"/>
    <w:lsdException w:uiPriority="0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59" w:semiHidden="0" w:name="Table Grid"/>
    <w:lsdException w:uiPriority="99" w:name="Table Theme"/>
    <w:lsdException w:unhideWhenUsed="0" w:uiPriority="9" w:name="Placeholder Text"/>
  </w:latentStyles>
  <w:style w:type="paragraph" w:default="1" w:styleId="1">
    <w:name w:val="Normal"/>
    <w:qFormat/>
    <w:uiPriority w:val="0"/>
    <w:pPr>
      <w:spacing w:before="40" w:after="40"/>
    </w:pPr>
    <w:rPr>
      <w:rFonts w:asciiTheme="minorHAnsi" w:hAnsiTheme="minorHAnsi" w:eastAsiaTheme="minorEastAsia" w:cstheme="minorBidi"/>
      <w:sz w:val="18"/>
      <w:szCs w:val="18"/>
      <w:lang w:val="pt-BR" w:eastAsia="en-US" w:bidi="ar-SA"/>
    </w:rPr>
  </w:style>
  <w:style w:type="paragraph" w:styleId="2">
    <w:name w:val="heading 1"/>
    <w:basedOn w:val="1"/>
    <w:next w:val="1"/>
    <w:link w:val="115"/>
    <w:semiHidden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6E8D00" w:themeColor="accent1" w:themeShade="BF"/>
      <w:sz w:val="28"/>
      <w:szCs w:val="28"/>
    </w:rPr>
  </w:style>
  <w:style w:type="paragraph" w:styleId="3">
    <w:name w:val="heading 2"/>
    <w:basedOn w:val="1"/>
    <w:next w:val="1"/>
    <w:link w:val="116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92BC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17"/>
    <w:semiHidden/>
    <w:unhideWhenUsed/>
    <w:qFormat/>
    <w:uiPriority w:val="0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92BC00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18"/>
    <w:semiHidden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92BC00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19"/>
    <w:semiHidden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495E00" w:themeColor="accent1" w:themeShade="80"/>
    </w:rPr>
  </w:style>
  <w:style w:type="paragraph" w:styleId="7">
    <w:name w:val="heading 6"/>
    <w:basedOn w:val="1"/>
    <w:next w:val="1"/>
    <w:link w:val="120"/>
    <w:semiHidden/>
    <w:unhideWhenUsed/>
    <w:qFormat/>
    <w:uiPriority w:val="0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495E00" w:themeColor="accent1" w:themeShade="80"/>
    </w:rPr>
  </w:style>
  <w:style w:type="paragraph" w:styleId="8">
    <w:name w:val="heading 7"/>
    <w:basedOn w:val="1"/>
    <w:next w:val="1"/>
    <w:link w:val="121"/>
    <w:semiHidden/>
    <w:unhideWhenUsed/>
    <w:qFormat/>
    <w:uiPriority w:val="0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22"/>
    <w:semiHidden/>
    <w:unhideWhenUsed/>
    <w:qFormat/>
    <w:uiPriority w:val="0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123"/>
    <w:semiHidden/>
    <w:unhideWhenUsed/>
    <w:qFormat/>
    <w:uiPriority w:val="0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2"/>
    <w:basedOn w:val="1"/>
    <w:next w:val="1"/>
    <w:autoRedefine/>
    <w:semiHidden/>
    <w:unhideWhenUsed/>
    <w:uiPriority w:val="0"/>
    <w:pPr>
      <w:spacing w:after="100"/>
      <w:ind w:left="200"/>
    </w:pPr>
  </w:style>
  <w:style w:type="paragraph" w:styleId="14">
    <w:name w:val="List"/>
    <w:basedOn w:val="1"/>
    <w:semiHidden/>
    <w:unhideWhenUsed/>
    <w:uiPriority w:val="0"/>
    <w:pPr>
      <w:ind w:left="360" w:hanging="360"/>
      <w:contextualSpacing/>
    </w:pPr>
  </w:style>
  <w:style w:type="paragraph" w:styleId="15">
    <w:name w:val="Body Text First Indent 2"/>
    <w:basedOn w:val="16"/>
    <w:link w:val="103"/>
    <w:semiHidden/>
    <w:unhideWhenUsed/>
    <w:uiPriority w:val="0"/>
    <w:pPr>
      <w:spacing w:after="0"/>
      <w:ind w:firstLine="360"/>
    </w:pPr>
  </w:style>
  <w:style w:type="paragraph" w:styleId="16">
    <w:name w:val="Body Text 2"/>
    <w:basedOn w:val="1"/>
    <w:link w:val="102"/>
    <w:semiHidden/>
    <w:unhideWhenUsed/>
    <w:uiPriority w:val="0"/>
    <w:pPr>
      <w:spacing w:after="120"/>
      <w:ind w:left="360"/>
    </w:pPr>
  </w:style>
  <w:style w:type="paragraph" w:styleId="17">
    <w:name w:val="toc 9"/>
    <w:basedOn w:val="1"/>
    <w:next w:val="1"/>
    <w:autoRedefine/>
    <w:semiHidden/>
    <w:unhideWhenUsed/>
    <w:uiPriority w:val="0"/>
    <w:pPr>
      <w:spacing w:after="100"/>
      <w:ind w:left="1600"/>
    </w:pPr>
  </w:style>
  <w:style w:type="paragraph" w:styleId="18">
    <w:name w:val="Body Text"/>
    <w:basedOn w:val="1"/>
    <w:link w:val="97"/>
    <w:semiHidden/>
    <w:unhideWhenUsed/>
    <w:uiPriority w:val="0"/>
    <w:pPr>
      <w:spacing w:after="120"/>
    </w:pPr>
  </w:style>
  <w:style w:type="paragraph" w:styleId="19">
    <w:name w:val="toc 6"/>
    <w:basedOn w:val="1"/>
    <w:next w:val="1"/>
    <w:autoRedefine/>
    <w:semiHidden/>
    <w:unhideWhenUsed/>
    <w:uiPriority w:val="0"/>
    <w:pPr>
      <w:spacing w:after="100"/>
      <w:ind w:left="1000"/>
    </w:pPr>
  </w:style>
  <w:style w:type="paragraph" w:styleId="20">
    <w:name w:val="Block Text"/>
    <w:basedOn w:val="1"/>
    <w:semiHidden/>
    <w:unhideWhenUsed/>
    <w:uiPriority w:val="0"/>
    <w:pPr>
      <w:pBdr>
        <w:top w:val="single" w:color="92BC00" w:themeColor="accent1" w:sz="2" w:space="10"/>
        <w:left w:val="single" w:color="92BC00" w:themeColor="accent1" w:sz="2" w:space="10"/>
        <w:bottom w:val="single" w:color="92BC00" w:themeColor="accent1" w:sz="2" w:space="10"/>
        <w:right w:val="single" w:color="92BC00" w:themeColor="accent1" w:sz="2" w:space="10"/>
      </w:pBdr>
      <w:ind w:left="1152" w:right="1152"/>
    </w:pPr>
    <w:rPr>
      <w:i/>
      <w:iCs/>
      <w:color w:val="92BC00" w:themeColor="accent1"/>
      <w14:textFill>
        <w14:solidFill>
          <w14:schemeClr w14:val="accent1"/>
        </w14:solidFill>
      </w14:textFill>
    </w:rPr>
  </w:style>
  <w:style w:type="paragraph" w:styleId="21">
    <w:name w:val="annotation text"/>
    <w:basedOn w:val="1"/>
    <w:link w:val="107"/>
    <w:semiHidden/>
    <w:unhideWhenUsed/>
    <w:uiPriority w:val="0"/>
    <w:rPr>
      <w:szCs w:val="20"/>
    </w:rPr>
  </w:style>
  <w:style w:type="paragraph" w:styleId="22">
    <w:name w:val="toc 5"/>
    <w:basedOn w:val="1"/>
    <w:next w:val="1"/>
    <w:autoRedefine/>
    <w:semiHidden/>
    <w:unhideWhenUsed/>
    <w:uiPriority w:val="0"/>
    <w:pPr>
      <w:spacing w:after="100"/>
      <w:ind w:left="800"/>
    </w:pPr>
  </w:style>
  <w:style w:type="paragraph" w:styleId="23">
    <w:name w:val="Body Text Indent 2"/>
    <w:basedOn w:val="1"/>
    <w:link w:val="104"/>
    <w:semiHidden/>
    <w:unhideWhenUsed/>
    <w:uiPriority w:val="0"/>
    <w:pPr>
      <w:spacing w:after="120" w:line="480" w:lineRule="auto"/>
      <w:ind w:left="360"/>
    </w:pPr>
  </w:style>
  <w:style w:type="paragraph" w:styleId="24">
    <w:name w:val="index 8"/>
    <w:basedOn w:val="1"/>
    <w:next w:val="1"/>
    <w:autoRedefine/>
    <w:semiHidden/>
    <w:unhideWhenUsed/>
    <w:uiPriority w:val="0"/>
    <w:pPr>
      <w:ind w:left="1600" w:hanging="200"/>
    </w:pPr>
  </w:style>
  <w:style w:type="paragraph" w:styleId="25">
    <w:name w:val="table of figures"/>
    <w:basedOn w:val="1"/>
    <w:next w:val="1"/>
    <w:semiHidden/>
    <w:unhideWhenUsed/>
    <w:uiPriority w:val="0"/>
  </w:style>
  <w:style w:type="paragraph" w:styleId="26">
    <w:name w:val="Title"/>
    <w:basedOn w:val="1"/>
    <w:link w:val="93"/>
    <w:semiHidden/>
    <w:uiPriority w:val="3"/>
    <w:pPr>
      <w:spacing w:before="0" w:after="0"/>
    </w:pPr>
    <w:rPr>
      <w:rFonts w:asciiTheme="majorHAnsi" w:hAnsiTheme="majorHAnsi" w:eastAsiaTheme="majorEastAsia"/>
      <w:color w:val="FFFFFF" w:themeColor="background1"/>
      <w:sz w:val="40"/>
      <w:szCs w:val="40"/>
      <w14:textFill>
        <w14:solidFill>
          <w14:schemeClr w14:val="bg1"/>
        </w14:solidFill>
      </w14:textFill>
    </w:rPr>
  </w:style>
  <w:style w:type="paragraph" w:styleId="27">
    <w:name w:val="List 4"/>
    <w:basedOn w:val="1"/>
    <w:semiHidden/>
    <w:unhideWhenUsed/>
    <w:uiPriority w:val="0"/>
    <w:pPr>
      <w:ind w:left="1440" w:hanging="360"/>
      <w:contextualSpacing/>
    </w:pPr>
  </w:style>
  <w:style w:type="paragraph" w:styleId="28">
    <w:name w:val="List Bullet 5"/>
    <w:basedOn w:val="1"/>
    <w:semiHidden/>
    <w:unhideWhenUsed/>
    <w:uiPriority w:val="0"/>
    <w:pPr>
      <w:numPr>
        <w:ilvl w:val="0"/>
        <w:numId w:val="1"/>
      </w:numPr>
      <w:contextualSpacing/>
    </w:pPr>
  </w:style>
  <w:style w:type="paragraph" w:styleId="29">
    <w:name w:val="endnote text"/>
    <w:basedOn w:val="1"/>
    <w:link w:val="112"/>
    <w:semiHidden/>
    <w:unhideWhenUsed/>
    <w:uiPriority w:val="0"/>
    <w:rPr>
      <w:szCs w:val="20"/>
    </w:rPr>
  </w:style>
  <w:style w:type="paragraph" w:styleId="30">
    <w:name w:val="List Bullet 3"/>
    <w:basedOn w:val="1"/>
    <w:semiHidden/>
    <w:unhideWhenUsed/>
    <w:uiPriority w:val="0"/>
    <w:pPr>
      <w:numPr>
        <w:ilvl w:val="0"/>
        <w:numId w:val="2"/>
      </w:numPr>
      <w:contextualSpacing/>
    </w:pPr>
  </w:style>
  <w:style w:type="paragraph" w:styleId="31">
    <w:name w:val="Normal (Web)"/>
    <w:basedOn w:val="1"/>
    <w:semiHidden/>
    <w:unhideWhenUsed/>
    <w:uiPriority w:val="0"/>
    <w:rPr>
      <w:rFonts w:ascii="Times New Roman" w:hAnsi="Times New Roman" w:cs="Times New Roman"/>
      <w:sz w:val="24"/>
      <w:szCs w:val="24"/>
    </w:rPr>
  </w:style>
  <w:style w:type="paragraph" w:styleId="32">
    <w:name w:val="index 2"/>
    <w:basedOn w:val="1"/>
    <w:next w:val="1"/>
    <w:autoRedefine/>
    <w:semiHidden/>
    <w:unhideWhenUsed/>
    <w:uiPriority w:val="0"/>
    <w:pPr>
      <w:ind w:left="400" w:hanging="200"/>
    </w:pPr>
  </w:style>
  <w:style w:type="paragraph" w:styleId="33">
    <w:name w:val="List Bullet 2"/>
    <w:basedOn w:val="1"/>
    <w:semiHidden/>
    <w:unhideWhenUsed/>
    <w:uiPriority w:val="0"/>
    <w:pPr>
      <w:numPr>
        <w:ilvl w:val="0"/>
        <w:numId w:val="3"/>
      </w:numPr>
      <w:contextualSpacing/>
    </w:pPr>
  </w:style>
  <w:style w:type="paragraph" w:styleId="34">
    <w:name w:val="Salutation"/>
    <w:basedOn w:val="1"/>
    <w:next w:val="1"/>
    <w:link w:val="130"/>
    <w:semiHidden/>
    <w:unhideWhenUsed/>
    <w:uiPriority w:val="0"/>
  </w:style>
  <w:style w:type="paragraph" w:styleId="35">
    <w:name w:val="macro"/>
    <w:link w:val="126"/>
    <w:semiHidden/>
    <w:unhideWhenUsed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40" w:after="40"/>
    </w:pPr>
    <w:rPr>
      <w:rFonts w:ascii="Consolas" w:hAnsi="Consolas" w:eastAsiaTheme="minorEastAsia" w:cstheme="minorBidi"/>
      <w:sz w:val="20"/>
      <w:szCs w:val="20"/>
      <w:lang w:val="pt-BR" w:eastAsia="en-US" w:bidi="ar-SA"/>
    </w:rPr>
  </w:style>
  <w:style w:type="paragraph" w:styleId="36">
    <w:name w:val="index 7"/>
    <w:basedOn w:val="1"/>
    <w:next w:val="1"/>
    <w:autoRedefine/>
    <w:semiHidden/>
    <w:unhideWhenUsed/>
    <w:uiPriority w:val="0"/>
    <w:pPr>
      <w:ind w:left="1400" w:hanging="200"/>
    </w:pPr>
  </w:style>
  <w:style w:type="paragraph" w:styleId="37">
    <w:name w:val="Plain Text"/>
    <w:basedOn w:val="1"/>
    <w:link w:val="129"/>
    <w:semiHidden/>
    <w:unhideWhenUsed/>
    <w:uiPriority w:val="0"/>
    <w:rPr>
      <w:rFonts w:ascii="Consolas" w:hAnsi="Consolas"/>
      <w:sz w:val="21"/>
      <w:szCs w:val="21"/>
    </w:rPr>
  </w:style>
  <w:style w:type="paragraph" w:styleId="38">
    <w:name w:val="toc 4"/>
    <w:basedOn w:val="1"/>
    <w:next w:val="1"/>
    <w:autoRedefine/>
    <w:semiHidden/>
    <w:unhideWhenUsed/>
    <w:uiPriority w:val="0"/>
    <w:pPr>
      <w:spacing w:after="100"/>
      <w:ind w:left="600"/>
    </w:pPr>
  </w:style>
  <w:style w:type="paragraph" w:styleId="39">
    <w:name w:val="List Continue"/>
    <w:basedOn w:val="1"/>
    <w:semiHidden/>
    <w:unhideWhenUsed/>
    <w:uiPriority w:val="0"/>
    <w:pPr>
      <w:spacing w:after="120"/>
      <w:ind w:left="360"/>
      <w:contextualSpacing/>
    </w:pPr>
  </w:style>
  <w:style w:type="paragraph" w:styleId="40">
    <w:name w:val="envelope address"/>
    <w:basedOn w:val="1"/>
    <w:semiHidden/>
    <w:unhideWhenUsed/>
    <w:uiPriority w:val="0"/>
    <w:pPr>
      <w:framePr w:w="7920" w:h="1980" w:hRule="exact" w:hSpace="180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41">
    <w:name w:val="toc 8"/>
    <w:basedOn w:val="1"/>
    <w:next w:val="1"/>
    <w:autoRedefine/>
    <w:semiHidden/>
    <w:unhideWhenUsed/>
    <w:uiPriority w:val="0"/>
    <w:pPr>
      <w:spacing w:after="100"/>
      <w:ind w:left="1400"/>
    </w:pPr>
  </w:style>
  <w:style w:type="paragraph" w:styleId="42">
    <w:name w:val="Body Text 3"/>
    <w:basedOn w:val="1"/>
    <w:link w:val="100"/>
    <w:semiHidden/>
    <w:unhideWhenUsed/>
    <w:uiPriority w:val="0"/>
    <w:pPr>
      <w:spacing w:after="120"/>
    </w:pPr>
    <w:rPr>
      <w:sz w:val="16"/>
      <w:szCs w:val="16"/>
    </w:rPr>
  </w:style>
  <w:style w:type="paragraph" w:styleId="43">
    <w:name w:val="Signature"/>
    <w:basedOn w:val="1"/>
    <w:link w:val="131"/>
    <w:semiHidden/>
    <w:unhideWhenUsed/>
    <w:uiPriority w:val="0"/>
    <w:pPr>
      <w:ind w:left="4320"/>
    </w:pPr>
  </w:style>
  <w:style w:type="paragraph" w:styleId="44">
    <w:name w:val="HTML Preformatted"/>
    <w:basedOn w:val="1"/>
    <w:link w:val="125"/>
    <w:semiHidden/>
    <w:unhideWhenUsed/>
    <w:uiPriority w:val="0"/>
    <w:rPr>
      <w:rFonts w:ascii="Consolas" w:hAnsi="Consolas"/>
      <w:szCs w:val="20"/>
    </w:rPr>
  </w:style>
  <w:style w:type="paragraph" w:styleId="45">
    <w:name w:val="List Number 2"/>
    <w:basedOn w:val="1"/>
    <w:semiHidden/>
    <w:unhideWhenUsed/>
    <w:uiPriority w:val="0"/>
    <w:pPr>
      <w:numPr>
        <w:ilvl w:val="0"/>
        <w:numId w:val="4"/>
      </w:numPr>
      <w:contextualSpacing/>
    </w:pPr>
  </w:style>
  <w:style w:type="paragraph" w:styleId="46">
    <w:name w:val="index heading"/>
    <w:basedOn w:val="1"/>
    <w:next w:val="47"/>
    <w:semiHidden/>
    <w:unhideWhenUsed/>
    <w:uiPriority w:val="0"/>
    <w:rPr>
      <w:rFonts w:asciiTheme="majorHAnsi" w:hAnsiTheme="majorHAnsi" w:eastAsiaTheme="majorEastAsia" w:cstheme="majorBidi"/>
      <w:b/>
      <w:bCs/>
    </w:rPr>
  </w:style>
  <w:style w:type="paragraph" w:styleId="47">
    <w:name w:val="index 1"/>
    <w:basedOn w:val="1"/>
    <w:next w:val="1"/>
    <w:autoRedefine/>
    <w:semiHidden/>
    <w:unhideWhenUsed/>
    <w:uiPriority w:val="0"/>
    <w:pPr>
      <w:ind w:left="200" w:hanging="200"/>
    </w:pPr>
  </w:style>
  <w:style w:type="paragraph" w:styleId="48">
    <w:name w:val="header"/>
    <w:basedOn w:val="1"/>
    <w:link w:val="133"/>
    <w:semiHidden/>
    <w:uiPriority w:val="99"/>
    <w:pPr>
      <w:spacing w:before="0" w:after="0"/>
    </w:pPr>
  </w:style>
  <w:style w:type="paragraph" w:styleId="49">
    <w:name w:val="List Number 5"/>
    <w:basedOn w:val="1"/>
    <w:semiHidden/>
    <w:unhideWhenUsed/>
    <w:uiPriority w:val="0"/>
    <w:pPr>
      <w:numPr>
        <w:ilvl w:val="0"/>
        <w:numId w:val="5"/>
      </w:numPr>
      <w:contextualSpacing/>
    </w:pPr>
  </w:style>
  <w:style w:type="paragraph" w:styleId="50">
    <w:name w:val="index 6"/>
    <w:basedOn w:val="1"/>
    <w:next w:val="1"/>
    <w:autoRedefine/>
    <w:semiHidden/>
    <w:unhideWhenUsed/>
    <w:uiPriority w:val="0"/>
    <w:pPr>
      <w:ind w:left="1200" w:hanging="200"/>
    </w:pPr>
  </w:style>
  <w:style w:type="paragraph" w:styleId="51">
    <w:name w:val="index 9"/>
    <w:basedOn w:val="1"/>
    <w:next w:val="1"/>
    <w:autoRedefine/>
    <w:semiHidden/>
    <w:unhideWhenUsed/>
    <w:uiPriority w:val="0"/>
    <w:pPr>
      <w:ind w:left="1800" w:hanging="200"/>
    </w:pPr>
  </w:style>
  <w:style w:type="paragraph" w:styleId="52">
    <w:name w:val="annotation subject"/>
    <w:basedOn w:val="21"/>
    <w:next w:val="21"/>
    <w:link w:val="108"/>
    <w:semiHidden/>
    <w:unhideWhenUsed/>
    <w:uiPriority w:val="0"/>
    <w:rPr>
      <w:b/>
      <w:bCs/>
    </w:rPr>
  </w:style>
  <w:style w:type="paragraph" w:styleId="53">
    <w:name w:val="List Continue 3"/>
    <w:basedOn w:val="1"/>
    <w:semiHidden/>
    <w:unhideWhenUsed/>
    <w:uiPriority w:val="0"/>
    <w:pPr>
      <w:spacing w:after="120"/>
      <w:ind w:left="1080"/>
      <w:contextualSpacing/>
    </w:pPr>
  </w:style>
  <w:style w:type="paragraph" w:styleId="54">
    <w:name w:val="footer"/>
    <w:basedOn w:val="1"/>
    <w:link w:val="114"/>
    <w:semiHidden/>
    <w:uiPriority w:val="99"/>
    <w:pPr>
      <w:spacing w:before="0" w:after="0"/>
    </w:pPr>
  </w:style>
  <w:style w:type="paragraph" w:styleId="55">
    <w:name w:val="HTML Address"/>
    <w:basedOn w:val="1"/>
    <w:link w:val="124"/>
    <w:semiHidden/>
    <w:unhideWhenUsed/>
    <w:uiPriority w:val="0"/>
    <w:rPr>
      <w:i/>
      <w:iCs/>
    </w:rPr>
  </w:style>
  <w:style w:type="paragraph" w:styleId="56">
    <w:name w:val="index 4"/>
    <w:basedOn w:val="1"/>
    <w:next w:val="1"/>
    <w:autoRedefine/>
    <w:semiHidden/>
    <w:unhideWhenUsed/>
    <w:uiPriority w:val="0"/>
    <w:pPr>
      <w:ind w:left="800" w:hanging="200"/>
    </w:pPr>
  </w:style>
  <w:style w:type="paragraph" w:styleId="57">
    <w:name w:val="Message Header"/>
    <w:basedOn w:val="1"/>
    <w:link w:val="127"/>
    <w:semiHidden/>
    <w:unhideWhenUsed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58">
    <w:name w:val="Document Map"/>
    <w:basedOn w:val="1"/>
    <w:link w:val="110"/>
    <w:semiHidden/>
    <w:unhideWhenUsed/>
    <w:uiPriority w:val="0"/>
    <w:rPr>
      <w:rFonts w:ascii="Tahoma" w:hAnsi="Tahoma" w:cs="Tahoma"/>
      <w:sz w:val="16"/>
      <w:szCs w:val="16"/>
    </w:rPr>
  </w:style>
  <w:style w:type="paragraph" w:styleId="59">
    <w:name w:val="caption"/>
    <w:basedOn w:val="1"/>
    <w:next w:val="1"/>
    <w:semiHidden/>
    <w:unhideWhenUsed/>
    <w:qFormat/>
    <w:uiPriority w:val="0"/>
    <w:pPr>
      <w:spacing w:after="200"/>
    </w:pPr>
    <w:rPr>
      <w:b/>
      <w:bCs/>
      <w:color w:val="92BC00" w:themeColor="accent1"/>
      <w14:textFill>
        <w14:solidFill>
          <w14:schemeClr w14:val="accent1"/>
        </w14:solidFill>
      </w14:textFill>
    </w:rPr>
  </w:style>
  <w:style w:type="paragraph" w:styleId="60">
    <w:name w:val="toc 7"/>
    <w:basedOn w:val="1"/>
    <w:next w:val="1"/>
    <w:autoRedefine/>
    <w:semiHidden/>
    <w:unhideWhenUsed/>
    <w:uiPriority w:val="0"/>
    <w:pPr>
      <w:spacing w:after="100"/>
      <w:ind w:left="1200"/>
    </w:pPr>
  </w:style>
  <w:style w:type="paragraph" w:styleId="61">
    <w:name w:val="List Continue 2"/>
    <w:basedOn w:val="1"/>
    <w:semiHidden/>
    <w:unhideWhenUsed/>
    <w:uiPriority w:val="0"/>
    <w:pPr>
      <w:spacing w:after="120"/>
      <w:ind w:left="720"/>
      <w:contextualSpacing/>
    </w:pPr>
  </w:style>
  <w:style w:type="paragraph" w:styleId="62">
    <w:name w:val="toa heading"/>
    <w:basedOn w:val="1"/>
    <w:next w:val="1"/>
    <w:semiHidden/>
    <w:unhideWhenUsed/>
    <w:uiPriority w:val="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63">
    <w:name w:val="List 3"/>
    <w:basedOn w:val="1"/>
    <w:semiHidden/>
    <w:unhideWhenUsed/>
    <w:uiPriority w:val="0"/>
    <w:pPr>
      <w:ind w:left="1080" w:hanging="360"/>
      <w:contextualSpacing/>
    </w:pPr>
  </w:style>
  <w:style w:type="paragraph" w:styleId="64">
    <w:name w:val="Body Text Indent 3"/>
    <w:basedOn w:val="1"/>
    <w:link w:val="105"/>
    <w:semiHidden/>
    <w:unhideWhenUsed/>
    <w:uiPriority w:val="0"/>
    <w:pPr>
      <w:spacing w:after="120"/>
      <w:ind w:left="360"/>
    </w:pPr>
    <w:rPr>
      <w:sz w:val="16"/>
      <w:szCs w:val="16"/>
    </w:rPr>
  </w:style>
  <w:style w:type="paragraph" w:styleId="65">
    <w:name w:val="table of authorities"/>
    <w:basedOn w:val="1"/>
    <w:next w:val="1"/>
    <w:semiHidden/>
    <w:unhideWhenUsed/>
    <w:uiPriority w:val="0"/>
    <w:pPr>
      <w:ind w:left="200" w:hanging="200"/>
    </w:pPr>
  </w:style>
  <w:style w:type="paragraph" w:styleId="66">
    <w:name w:val="Date"/>
    <w:basedOn w:val="1"/>
    <w:next w:val="1"/>
    <w:link w:val="109"/>
    <w:semiHidden/>
    <w:unhideWhenUsed/>
    <w:uiPriority w:val="0"/>
  </w:style>
  <w:style w:type="paragraph" w:styleId="67">
    <w:name w:val="toc 3"/>
    <w:basedOn w:val="1"/>
    <w:next w:val="1"/>
    <w:autoRedefine/>
    <w:semiHidden/>
    <w:unhideWhenUsed/>
    <w:uiPriority w:val="0"/>
    <w:pPr>
      <w:spacing w:after="100"/>
      <w:ind w:left="400"/>
    </w:pPr>
  </w:style>
  <w:style w:type="paragraph" w:styleId="68">
    <w:name w:val="List 5"/>
    <w:basedOn w:val="1"/>
    <w:semiHidden/>
    <w:unhideWhenUsed/>
    <w:uiPriority w:val="0"/>
    <w:pPr>
      <w:ind w:left="1800" w:hanging="360"/>
      <w:contextualSpacing/>
    </w:pPr>
  </w:style>
  <w:style w:type="paragraph" w:styleId="69">
    <w:name w:val="Closing"/>
    <w:basedOn w:val="1"/>
    <w:link w:val="106"/>
    <w:semiHidden/>
    <w:unhideWhenUsed/>
    <w:uiPriority w:val="0"/>
    <w:pPr>
      <w:ind w:left="4320"/>
    </w:pPr>
  </w:style>
  <w:style w:type="paragraph" w:styleId="70">
    <w:name w:val="List Number 3"/>
    <w:basedOn w:val="1"/>
    <w:semiHidden/>
    <w:unhideWhenUsed/>
    <w:uiPriority w:val="0"/>
    <w:pPr>
      <w:numPr>
        <w:ilvl w:val="0"/>
        <w:numId w:val="6"/>
      </w:numPr>
      <w:contextualSpacing/>
    </w:pPr>
  </w:style>
  <w:style w:type="paragraph" w:styleId="71">
    <w:name w:val="List Bullet 4"/>
    <w:basedOn w:val="1"/>
    <w:semiHidden/>
    <w:unhideWhenUsed/>
    <w:uiPriority w:val="0"/>
    <w:pPr>
      <w:numPr>
        <w:ilvl w:val="0"/>
        <w:numId w:val="7"/>
      </w:numPr>
      <w:contextualSpacing/>
    </w:pPr>
  </w:style>
  <w:style w:type="paragraph" w:styleId="72">
    <w:name w:val="E-mail Signature"/>
    <w:basedOn w:val="1"/>
    <w:link w:val="111"/>
    <w:semiHidden/>
    <w:unhideWhenUsed/>
    <w:uiPriority w:val="0"/>
  </w:style>
  <w:style w:type="paragraph" w:styleId="73">
    <w:name w:val="Balloon Text"/>
    <w:basedOn w:val="1"/>
    <w:link w:val="98"/>
    <w:semiHidden/>
    <w:unhideWhenUsed/>
    <w:uiPriority w:val="0"/>
    <w:rPr>
      <w:rFonts w:ascii="Tahoma" w:hAnsi="Tahoma" w:cs="Tahoma"/>
      <w:sz w:val="16"/>
      <w:szCs w:val="16"/>
    </w:rPr>
  </w:style>
  <w:style w:type="paragraph" w:styleId="74">
    <w:name w:val="List Continue 4"/>
    <w:basedOn w:val="1"/>
    <w:semiHidden/>
    <w:unhideWhenUsed/>
    <w:uiPriority w:val="0"/>
    <w:pPr>
      <w:spacing w:after="120"/>
      <w:ind w:left="1440"/>
      <w:contextualSpacing/>
    </w:pPr>
  </w:style>
  <w:style w:type="paragraph" w:styleId="75">
    <w:name w:val="Subtitle"/>
    <w:basedOn w:val="1"/>
    <w:link w:val="92"/>
    <w:semiHidden/>
    <w:uiPriority w:val="4"/>
    <w:pPr>
      <w:spacing w:before="0" w:after="0"/>
    </w:pPr>
    <w:rPr>
      <w:b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styleId="76">
    <w:name w:val="index 3"/>
    <w:basedOn w:val="1"/>
    <w:next w:val="1"/>
    <w:autoRedefine/>
    <w:semiHidden/>
    <w:unhideWhenUsed/>
    <w:uiPriority w:val="0"/>
    <w:pPr>
      <w:ind w:left="600" w:hanging="200"/>
    </w:pPr>
  </w:style>
  <w:style w:type="paragraph" w:styleId="77">
    <w:name w:val="List 2"/>
    <w:basedOn w:val="1"/>
    <w:semiHidden/>
    <w:unhideWhenUsed/>
    <w:uiPriority w:val="0"/>
    <w:pPr>
      <w:ind w:left="720" w:hanging="360"/>
      <w:contextualSpacing/>
    </w:pPr>
  </w:style>
  <w:style w:type="paragraph" w:styleId="78">
    <w:name w:val="footnote text"/>
    <w:basedOn w:val="1"/>
    <w:link w:val="113"/>
    <w:semiHidden/>
    <w:unhideWhenUsed/>
    <w:uiPriority w:val="0"/>
    <w:rPr>
      <w:szCs w:val="20"/>
    </w:rPr>
  </w:style>
  <w:style w:type="paragraph" w:styleId="79">
    <w:name w:val="List Bullet"/>
    <w:basedOn w:val="1"/>
    <w:semiHidden/>
    <w:unhideWhenUsed/>
    <w:uiPriority w:val="0"/>
    <w:pPr>
      <w:numPr>
        <w:ilvl w:val="0"/>
        <w:numId w:val="8"/>
      </w:numPr>
      <w:contextualSpacing/>
    </w:pPr>
  </w:style>
  <w:style w:type="paragraph" w:styleId="80">
    <w:name w:val="Normal Indent"/>
    <w:basedOn w:val="1"/>
    <w:semiHidden/>
    <w:unhideWhenUsed/>
    <w:uiPriority w:val="0"/>
    <w:pPr>
      <w:ind w:left="720"/>
    </w:pPr>
  </w:style>
  <w:style w:type="paragraph" w:styleId="81">
    <w:name w:val="index 5"/>
    <w:basedOn w:val="1"/>
    <w:next w:val="1"/>
    <w:autoRedefine/>
    <w:semiHidden/>
    <w:unhideWhenUsed/>
    <w:uiPriority w:val="0"/>
    <w:pPr>
      <w:ind w:left="1000" w:hanging="200"/>
    </w:pPr>
  </w:style>
  <w:style w:type="paragraph" w:styleId="82">
    <w:name w:val="toc 1"/>
    <w:basedOn w:val="1"/>
    <w:next w:val="1"/>
    <w:autoRedefine/>
    <w:semiHidden/>
    <w:unhideWhenUsed/>
    <w:uiPriority w:val="0"/>
    <w:pPr>
      <w:spacing w:after="100"/>
    </w:pPr>
  </w:style>
  <w:style w:type="paragraph" w:styleId="83">
    <w:name w:val="List Continue 5"/>
    <w:basedOn w:val="1"/>
    <w:semiHidden/>
    <w:unhideWhenUsed/>
    <w:uiPriority w:val="0"/>
    <w:pPr>
      <w:spacing w:after="120"/>
      <w:ind w:left="1800"/>
      <w:contextualSpacing/>
    </w:pPr>
  </w:style>
  <w:style w:type="paragraph" w:styleId="84">
    <w:name w:val="List Number"/>
    <w:basedOn w:val="1"/>
    <w:semiHidden/>
    <w:unhideWhenUsed/>
    <w:uiPriority w:val="0"/>
    <w:pPr>
      <w:numPr>
        <w:ilvl w:val="0"/>
        <w:numId w:val="9"/>
      </w:numPr>
      <w:contextualSpacing/>
    </w:pPr>
  </w:style>
  <w:style w:type="paragraph" w:styleId="85">
    <w:name w:val="List Number 4"/>
    <w:basedOn w:val="1"/>
    <w:semiHidden/>
    <w:unhideWhenUsed/>
    <w:uiPriority w:val="0"/>
    <w:pPr>
      <w:numPr>
        <w:ilvl w:val="0"/>
        <w:numId w:val="10"/>
      </w:numPr>
      <w:contextualSpacing/>
    </w:pPr>
  </w:style>
  <w:style w:type="paragraph" w:styleId="86">
    <w:name w:val="Body Text First Indent"/>
    <w:basedOn w:val="18"/>
    <w:link w:val="101"/>
    <w:semiHidden/>
    <w:unhideWhenUsed/>
    <w:uiPriority w:val="0"/>
    <w:pPr>
      <w:spacing w:after="0"/>
      <w:ind w:firstLine="360"/>
    </w:pPr>
  </w:style>
  <w:style w:type="paragraph" w:styleId="87">
    <w:name w:val="envelope return"/>
    <w:basedOn w:val="1"/>
    <w:semiHidden/>
    <w:unhideWhenUsed/>
    <w:uiPriority w:val="0"/>
    <w:rPr>
      <w:rFonts w:asciiTheme="majorHAnsi" w:hAnsiTheme="majorHAnsi" w:eastAsiaTheme="majorEastAsia" w:cstheme="majorBidi"/>
      <w:szCs w:val="20"/>
    </w:rPr>
  </w:style>
  <w:style w:type="paragraph" w:styleId="88">
    <w:name w:val="Note Heading"/>
    <w:basedOn w:val="1"/>
    <w:next w:val="1"/>
    <w:link w:val="128"/>
    <w:semiHidden/>
    <w:unhideWhenUsed/>
    <w:uiPriority w:val="0"/>
  </w:style>
  <w:style w:type="table" w:styleId="89">
    <w:name w:val="Table Grid"/>
    <w:basedOn w:val="12"/>
    <w:uiPriority w:val="59"/>
    <w:pPr>
      <w:spacing w:before="0"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0">
    <w:name w:val="Mês"/>
    <w:basedOn w:val="1"/>
    <w:qFormat/>
    <w:uiPriority w:val="1"/>
    <w:pPr>
      <w:spacing w:before="0" w:after="0"/>
    </w:pPr>
    <w:rPr>
      <w:rFonts w:asciiTheme="majorHAnsi" w:hAnsiTheme="majorHAnsi" w:eastAsiaTheme="majorEastAsia"/>
      <w:color w:val="FFFFFF" w:themeColor="background1"/>
      <w:sz w:val="120"/>
      <w:szCs w:val="120"/>
      <w14:textFill>
        <w14:solidFill>
          <w14:schemeClr w14:val="bg1"/>
        </w14:solidFill>
      </w14:textFill>
    </w:rPr>
  </w:style>
  <w:style w:type="paragraph" w:customStyle="1" w:styleId="91">
    <w:name w:val="Ano"/>
    <w:basedOn w:val="1"/>
    <w:qFormat/>
    <w:uiPriority w:val="2"/>
    <w:pPr>
      <w:spacing w:before="0" w:after="120"/>
      <w:jc w:val="right"/>
    </w:pPr>
    <w:rPr>
      <w:rFonts w:asciiTheme="majorHAnsi" w:hAnsiTheme="majorHAnsi" w:eastAsiaTheme="majorEastAsia"/>
      <w:color w:val="FFFFFF" w:themeColor="background1"/>
      <w:sz w:val="64"/>
      <w:szCs w:val="64"/>
      <w14:textFill>
        <w14:solidFill>
          <w14:schemeClr w14:val="bg1"/>
        </w14:solidFill>
      </w14:textFill>
    </w:rPr>
  </w:style>
  <w:style w:type="character" w:customStyle="1" w:styleId="92">
    <w:name w:val="Subtítulo Char"/>
    <w:basedOn w:val="11"/>
    <w:link w:val="75"/>
    <w:semiHidden/>
    <w:uiPriority w:val="4"/>
    <w:rPr>
      <w:b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character" w:customStyle="1" w:styleId="93">
    <w:name w:val="Título Char"/>
    <w:basedOn w:val="11"/>
    <w:link w:val="26"/>
    <w:semiHidden/>
    <w:uiPriority w:val="3"/>
    <w:rPr>
      <w:rFonts w:asciiTheme="majorHAnsi" w:hAnsiTheme="majorHAnsi" w:eastAsiaTheme="majorEastAsia"/>
      <w:color w:val="FFFFFF" w:themeColor="background1"/>
      <w:sz w:val="40"/>
      <w:szCs w:val="40"/>
      <w14:textFill>
        <w14:solidFill>
          <w14:schemeClr w14:val="bg1"/>
        </w14:solidFill>
      </w14:textFill>
    </w:rPr>
  </w:style>
  <w:style w:type="paragraph" w:customStyle="1" w:styleId="94">
    <w:name w:val="Dias"/>
    <w:basedOn w:val="1"/>
    <w:qFormat/>
    <w:uiPriority w:val="5"/>
    <w:pPr>
      <w:jc w:val="center"/>
    </w:pPr>
    <w:rPr>
      <w:color w:val="595959" w:themeColor="text1" w:themeTint="A6"/>
      <w:sz w:val="22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95">
    <w:name w:val="Tabela de calendário"/>
    <w:basedOn w:val="12"/>
    <w:uiPriority w:val="0"/>
    <w:tblPr>
      <w:tblBorders>
        <w:top w:val="single" w:color="BEBEBE" w:themeColor="background1" w:themeShade="BF" w:sz="6" w:space="0"/>
        <w:left w:val="single" w:color="BEBEBE" w:themeColor="background1" w:themeShade="BF" w:sz="6" w:space="0"/>
        <w:bottom w:val="single" w:color="BEBEBE" w:themeColor="background1" w:themeShade="BF" w:sz="6" w:space="0"/>
        <w:right w:val="single" w:color="BEBEBE" w:themeColor="background1" w:themeShade="BF" w:sz="6" w:space="0"/>
        <w:insideV w:val="single" w:color="BEBEBE" w:themeColor="background1" w:themeShade="BF" w:sz="6" w:space="0"/>
      </w:tblBorders>
    </w:tblPr>
    <w:tblStylePr w:type="firstRow">
      <w:tcPr>
        <w:shd w:val="clear" w:color="auto" w:fill="D8D8D8" w:themeFill="background1" w:themeFillShade="D9"/>
      </w:tcPr>
    </w:tblStylePr>
  </w:style>
  <w:style w:type="paragraph" w:customStyle="1" w:styleId="96">
    <w:name w:val="Datas"/>
    <w:basedOn w:val="1"/>
    <w:qFormat/>
    <w:uiPriority w:val="6"/>
    <w:pPr>
      <w:spacing w:before="0" w:after="0"/>
      <w:jc w:val="right"/>
    </w:pPr>
    <w:rPr>
      <w:color w:val="595959" w:themeColor="text1" w:themeTint="A6"/>
      <w:sz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97">
    <w:name w:val="Corpo de texto Char"/>
    <w:basedOn w:val="11"/>
    <w:link w:val="18"/>
    <w:semiHidden/>
    <w:uiPriority w:val="0"/>
    <w:rPr>
      <w:sz w:val="20"/>
    </w:rPr>
  </w:style>
  <w:style w:type="character" w:customStyle="1" w:styleId="98">
    <w:name w:val="Texto de balão Char"/>
    <w:basedOn w:val="11"/>
    <w:link w:val="73"/>
    <w:semiHidden/>
    <w:uiPriority w:val="0"/>
    <w:rPr>
      <w:rFonts w:ascii="Tahoma" w:hAnsi="Tahoma" w:cs="Tahoma"/>
      <w:sz w:val="16"/>
      <w:szCs w:val="16"/>
    </w:rPr>
  </w:style>
  <w:style w:type="paragraph" w:customStyle="1" w:styleId="99">
    <w:name w:val="Bibliography"/>
    <w:basedOn w:val="1"/>
    <w:next w:val="1"/>
    <w:semiHidden/>
    <w:unhideWhenUsed/>
    <w:uiPriority w:val="0"/>
  </w:style>
  <w:style w:type="character" w:customStyle="1" w:styleId="100">
    <w:name w:val="Corpo de texto 3 Char"/>
    <w:basedOn w:val="11"/>
    <w:link w:val="42"/>
    <w:semiHidden/>
    <w:uiPriority w:val="0"/>
    <w:rPr>
      <w:sz w:val="16"/>
      <w:szCs w:val="16"/>
    </w:rPr>
  </w:style>
  <w:style w:type="character" w:customStyle="1" w:styleId="101">
    <w:name w:val="Primeiro recuo de corpo de texto Char"/>
    <w:basedOn w:val="97"/>
    <w:link w:val="86"/>
    <w:semiHidden/>
    <w:uiPriority w:val="0"/>
    <w:rPr>
      <w:sz w:val="20"/>
    </w:rPr>
  </w:style>
  <w:style w:type="character" w:customStyle="1" w:styleId="102">
    <w:name w:val="Corpo de texto 2 Char"/>
    <w:basedOn w:val="11"/>
    <w:link w:val="16"/>
    <w:semiHidden/>
    <w:uiPriority w:val="0"/>
    <w:rPr>
      <w:sz w:val="20"/>
    </w:rPr>
  </w:style>
  <w:style w:type="character" w:customStyle="1" w:styleId="103">
    <w:name w:val="Primeiro recuo de corpo de texto 2 Char"/>
    <w:basedOn w:val="102"/>
    <w:link w:val="15"/>
    <w:semiHidden/>
    <w:uiPriority w:val="0"/>
    <w:rPr>
      <w:sz w:val="20"/>
    </w:rPr>
  </w:style>
  <w:style w:type="character" w:customStyle="1" w:styleId="104">
    <w:name w:val="Recuo de corpo de texto 2 Char"/>
    <w:basedOn w:val="11"/>
    <w:link w:val="23"/>
    <w:semiHidden/>
    <w:uiPriority w:val="0"/>
    <w:rPr>
      <w:sz w:val="20"/>
    </w:rPr>
  </w:style>
  <w:style w:type="character" w:customStyle="1" w:styleId="105">
    <w:name w:val="Recuo de corpo de texto 3 Char"/>
    <w:basedOn w:val="11"/>
    <w:link w:val="64"/>
    <w:semiHidden/>
    <w:uiPriority w:val="0"/>
    <w:rPr>
      <w:sz w:val="16"/>
      <w:szCs w:val="16"/>
    </w:rPr>
  </w:style>
  <w:style w:type="character" w:customStyle="1" w:styleId="106">
    <w:name w:val="Encerramento Char"/>
    <w:basedOn w:val="11"/>
    <w:link w:val="69"/>
    <w:semiHidden/>
    <w:uiPriority w:val="0"/>
    <w:rPr>
      <w:sz w:val="20"/>
    </w:rPr>
  </w:style>
  <w:style w:type="character" w:customStyle="1" w:styleId="107">
    <w:name w:val="Texto de comentário Char"/>
    <w:basedOn w:val="11"/>
    <w:link w:val="21"/>
    <w:semiHidden/>
    <w:uiPriority w:val="0"/>
    <w:rPr>
      <w:sz w:val="20"/>
      <w:szCs w:val="20"/>
    </w:rPr>
  </w:style>
  <w:style w:type="character" w:customStyle="1" w:styleId="108">
    <w:name w:val="Assunto do comentário Char"/>
    <w:basedOn w:val="107"/>
    <w:link w:val="52"/>
    <w:semiHidden/>
    <w:uiPriority w:val="0"/>
    <w:rPr>
      <w:b/>
      <w:bCs/>
      <w:sz w:val="20"/>
      <w:szCs w:val="20"/>
    </w:rPr>
  </w:style>
  <w:style w:type="character" w:customStyle="1" w:styleId="109">
    <w:name w:val="Data Char"/>
    <w:basedOn w:val="11"/>
    <w:link w:val="66"/>
    <w:semiHidden/>
    <w:uiPriority w:val="0"/>
    <w:rPr>
      <w:sz w:val="20"/>
    </w:rPr>
  </w:style>
  <w:style w:type="character" w:customStyle="1" w:styleId="110">
    <w:name w:val="Mapa do Documento Char"/>
    <w:basedOn w:val="11"/>
    <w:link w:val="58"/>
    <w:semiHidden/>
    <w:uiPriority w:val="0"/>
    <w:rPr>
      <w:rFonts w:ascii="Tahoma" w:hAnsi="Tahoma" w:cs="Tahoma"/>
      <w:sz w:val="16"/>
      <w:szCs w:val="16"/>
    </w:rPr>
  </w:style>
  <w:style w:type="character" w:customStyle="1" w:styleId="111">
    <w:name w:val="Assinatura de Email Char"/>
    <w:basedOn w:val="11"/>
    <w:link w:val="72"/>
    <w:semiHidden/>
    <w:uiPriority w:val="0"/>
    <w:rPr>
      <w:sz w:val="20"/>
    </w:rPr>
  </w:style>
  <w:style w:type="character" w:customStyle="1" w:styleId="112">
    <w:name w:val="Texto de nota de fim Char"/>
    <w:basedOn w:val="11"/>
    <w:link w:val="29"/>
    <w:semiHidden/>
    <w:uiPriority w:val="0"/>
    <w:rPr>
      <w:sz w:val="20"/>
      <w:szCs w:val="20"/>
    </w:rPr>
  </w:style>
  <w:style w:type="character" w:customStyle="1" w:styleId="113">
    <w:name w:val="Texto de nota de rodapé Char"/>
    <w:basedOn w:val="11"/>
    <w:link w:val="78"/>
    <w:semiHidden/>
    <w:uiPriority w:val="0"/>
    <w:rPr>
      <w:sz w:val="20"/>
      <w:szCs w:val="20"/>
    </w:rPr>
  </w:style>
  <w:style w:type="character" w:customStyle="1" w:styleId="114">
    <w:name w:val="Rodapé Char"/>
    <w:basedOn w:val="11"/>
    <w:link w:val="54"/>
    <w:semiHidden/>
    <w:uiPriority w:val="99"/>
  </w:style>
  <w:style w:type="character" w:customStyle="1" w:styleId="115">
    <w:name w:val="Título 1 Char"/>
    <w:basedOn w:val="11"/>
    <w:link w:val="2"/>
    <w:semiHidden/>
    <w:uiPriority w:val="9"/>
    <w:rPr>
      <w:rFonts w:asciiTheme="majorHAnsi" w:hAnsiTheme="majorHAnsi" w:eastAsiaTheme="majorEastAsia" w:cstheme="majorBidi"/>
      <w:b/>
      <w:bCs/>
      <w:color w:val="6E8D00" w:themeColor="accent1" w:themeShade="BF"/>
      <w:sz w:val="28"/>
      <w:szCs w:val="28"/>
    </w:rPr>
  </w:style>
  <w:style w:type="character" w:customStyle="1" w:styleId="116">
    <w:name w:val="Título 2 Char"/>
    <w:basedOn w:val="11"/>
    <w:link w:val="3"/>
    <w:semiHidden/>
    <w:uiPriority w:val="9"/>
    <w:rPr>
      <w:rFonts w:asciiTheme="majorHAnsi" w:hAnsiTheme="majorHAnsi" w:eastAsiaTheme="majorEastAsia" w:cstheme="majorBidi"/>
      <w:b/>
      <w:bCs/>
      <w:color w:val="92BC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17">
    <w:name w:val="Título 3 Char"/>
    <w:basedOn w:val="11"/>
    <w:link w:val="4"/>
    <w:semiHidden/>
    <w:uiPriority w:val="0"/>
    <w:rPr>
      <w:rFonts w:asciiTheme="majorHAnsi" w:hAnsiTheme="majorHAnsi" w:eastAsiaTheme="majorEastAsia" w:cstheme="majorBidi"/>
      <w:b/>
      <w:bCs/>
      <w:color w:val="92BC00" w:themeColor="accent1"/>
      <w:sz w:val="20"/>
      <w14:textFill>
        <w14:solidFill>
          <w14:schemeClr w14:val="accent1"/>
        </w14:solidFill>
      </w14:textFill>
    </w:rPr>
  </w:style>
  <w:style w:type="character" w:customStyle="1" w:styleId="118">
    <w:name w:val="Título 4 Char"/>
    <w:basedOn w:val="11"/>
    <w:link w:val="5"/>
    <w:semiHidden/>
    <w:uiPriority w:val="0"/>
    <w:rPr>
      <w:rFonts w:asciiTheme="majorHAnsi" w:hAnsiTheme="majorHAnsi" w:eastAsiaTheme="majorEastAsia" w:cstheme="majorBidi"/>
      <w:b/>
      <w:bCs/>
      <w:i/>
      <w:iCs/>
      <w:color w:val="92BC00" w:themeColor="accent1"/>
      <w:sz w:val="20"/>
      <w14:textFill>
        <w14:solidFill>
          <w14:schemeClr w14:val="accent1"/>
        </w14:solidFill>
      </w14:textFill>
    </w:rPr>
  </w:style>
  <w:style w:type="character" w:customStyle="1" w:styleId="119">
    <w:name w:val="Título 5 Char"/>
    <w:basedOn w:val="11"/>
    <w:link w:val="6"/>
    <w:semiHidden/>
    <w:uiPriority w:val="0"/>
    <w:rPr>
      <w:rFonts w:asciiTheme="majorHAnsi" w:hAnsiTheme="majorHAnsi" w:eastAsiaTheme="majorEastAsia" w:cstheme="majorBidi"/>
      <w:color w:val="495E00" w:themeColor="accent1" w:themeShade="80"/>
      <w:sz w:val="20"/>
    </w:rPr>
  </w:style>
  <w:style w:type="character" w:customStyle="1" w:styleId="120">
    <w:name w:val="Título 6 Char"/>
    <w:basedOn w:val="11"/>
    <w:link w:val="7"/>
    <w:semiHidden/>
    <w:uiPriority w:val="0"/>
    <w:rPr>
      <w:rFonts w:asciiTheme="majorHAnsi" w:hAnsiTheme="majorHAnsi" w:eastAsiaTheme="majorEastAsia" w:cstheme="majorBidi"/>
      <w:i/>
      <w:iCs/>
      <w:color w:val="495E00" w:themeColor="accent1" w:themeShade="80"/>
      <w:sz w:val="20"/>
    </w:rPr>
  </w:style>
  <w:style w:type="character" w:customStyle="1" w:styleId="121">
    <w:name w:val="Título 7 Char"/>
    <w:basedOn w:val="11"/>
    <w:link w:val="8"/>
    <w:semiHidden/>
    <w:uiPriority w:val="0"/>
    <w:rPr>
      <w:rFonts w:asciiTheme="majorHAnsi" w:hAnsiTheme="majorHAnsi" w:eastAsiaTheme="majorEastAsia" w:cstheme="majorBidi"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2">
    <w:name w:val="Título 8 Char"/>
    <w:basedOn w:val="11"/>
    <w:link w:val="9"/>
    <w:semiHidden/>
    <w:uiPriority w:val="0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3">
    <w:name w:val="Título 9 Char"/>
    <w:basedOn w:val="11"/>
    <w:link w:val="10"/>
    <w:semiHidden/>
    <w:uiPriority w:val="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24">
    <w:name w:val="Endereço HTML Char"/>
    <w:basedOn w:val="11"/>
    <w:link w:val="55"/>
    <w:semiHidden/>
    <w:uiPriority w:val="0"/>
    <w:rPr>
      <w:i/>
      <w:iCs/>
      <w:sz w:val="20"/>
    </w:rPr>
  </w:style>
  <w:style w:type="character" w:customStyle="1" w:styleId="125">
    <w:name w:val="Pré-formatação HTML Char"/>
    <w:basedOn w:val="11"/>
    <w:link w:val="44"/>
    <w:semiHidden/>
    <w:uiPriority w:val="0"/>
    <w:rPr>
      <w:rFonts w:ascii="Consolas" w:hAnsi="Consolas"/>
      <w:sz w:val="20"/>
      <w:szCs w:val="20"/>
    </w:rPr>
  </w:style>
  <w:style w:type="character" w:customStyle="1" w:styleId="126">
    <w:name w:val="Texto de macro Char"/>
    <w:basedOn w:val="11"/>
    <w:link w:val="35"/>
    <w:semiHidden/>
    <w:uiPriority w:val="0"/>
    <w:rPr>
      <w:rFonts w:ascii="Consolas" w:hAnsi="Consolas"/>
      <w:sz w:val="20"/>
      <w:szCs w:val="20"/>
    </w:rPr>
  </w:style>
  <w:style w:type="character" w:customStyle="1" w:styleId="127">
    <w:name w:val="Cabeçalho da mensagem Char"/>
    <w:basedOn w:val="11"/>
    <w:link w:val="57"/>
    <w:semiHidden/>
    <w:qFormat/>
    <w:uiPriority w:val="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character" w:customStyle="1" w:styleId="128">
    <w:name w:val="Título da nota Char"/>
    <w:basedOn w:val="11"/>
    <w:link w:val="88"/>
    <w:semiHidden/>
    <w:uiPriority w:val="0"/>
    <w:rPr>
      <w:sz w:val="20"/>
    </w:rPr>
  </w:style>
  <w:style w:type="character" w:customStyle="1" w:styleId="129">
    <w:name w:val="Texto sem Formatação Char"/>
    <w:basedOn w:val="11"/>
    <w:link w:val="37"/>
    <w:semiHidden/>
    <w:uiPriority w:val="0"/>
    <w:rPr>
      <w:rFonts w:ascii="Consolas" w:hAnsi="Consolas"/>
      <w:sz w:val="21"/>
      <w:szCs w:val="21"/>
    </w:rPr>
  </w:style>
  <w:style w:type="character" w:customStyle="1" w:styleId="130">
    <w:name w:val="Saudação Char"/>
    <w:basedOn w:val="11"/>
    <w:link w:val="34"/>
    <w:semiHidden/>
    <w:uiPriority w:val="0"/>
    <w:rPr>
      <w:sz w:val="20"/>
    </w:rPr>
  </w:style>
  <w:style w:type="character" w:customStyle="1" w:styleId="131">
    <w:name w:val="Assinatura Char"/>
    <w:basedOn w:val="11"/>
    <w:link w:val="43"/>
    <w:semiHidden/>
    <w:uiPriority w:val="0"/>
    <w:rPr>
      <w:sz w:val="20"/>
    </w:rPr>
  </w:style>
  <w:style w:type="paragraph" w:customStyle="1" w:styleId="132">
    <w:name w:val="TOC Heading"/>
    <w:basedOn w:val="2"/>
    <w:next w:val="1"/>
    <w:semiHidden/>
    <w:unhideWhenUsed/>
    <w:qFormat/>
    <w:uiPriority w:val="0"/>
    <w:pPr>
      <w:outlineLvl w:val="9"/>
    </w:pPr>
  </w:style>
  <w:style w:type="character" w:customStyle="1" w:styleId="133">
    <w:name w:val="Cabeçalho Char"/>
    <w:basedOn w:val="11"/>
    <w:link w:val="48"/>
    <w:semiHidden/>
    <w:uiPriority w:val="99"/>
  </w:style>
  <w:style w:type="table" w:customStyle="1" w:styleId="134">
    <w:name w:val="Grid Table 1 Light Accent 2"/>
    <w:basedOn w:val="12"/>
    <w:uiPriority w:val="46"/>
    <w:pPr>
      <w:spacing w:after="0"/>
    </w:pPr>
    <w:tblStylePr w:type="firstRow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cPr>
        <w:tcBorders>
          <w:top w:val="double" w:color="E7BC7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135">
    <w:name w:val="Placeholder Text"/>
    <w:basedOn w:val="11"/>
    <w:semiHidden/>
    <w:uiPriority w:val="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NHODEAMOR.DESKTOP-4FDO3UM\AppData\Local\Microsoft\Office\16.0\DTS\pt-BR%7b244DB81B-AD92-42C1-B7F8-FB1986ED69F9%7d\%7b054EE959-0021-49F2-9659-56E0DED6674B%7dtf16382936_win32.dotx" TargetMode="External"/></Relationship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454F3B9-2410-4241-9EA2-B56E049CAE77}">
  <ds:schemaRefs/>
</ds:datastoreItem>
</file>

<file path=customXml/itemProps2.xml><?xml version="1.0" encoding="utf-8"?>
<ds:datastoreItem xmlns:ds="http://schemas.openxmlformats.org/officeDocument/2006/customXml" ds:itemID="{8569B944-D97C-46DF-BA41-783925204F87}">
  <ds:schemaRefs/>
</ds:datastoreItem>
</file>

<file path=customXml/itemProps3.xml><?xml version="1.0" encoding="utf-8"?>
<ds:datastoreItem xmlns:ds="http://schemas.openxmlformats.org/officeDocument/2006/customXml" ds:itemID="{CAC47911-DB01-4915-A698-7941E07317DE}">
  <ds:schemaRefs/>
</ds:datastoreItem>
</file>

<file path=customXml/itemProps4.xml><?xml version="1.0" encoding="utf-8"?>
<ds:datastoreItem xmlns:ds="http://schemas.openxmlformats.org/officeDocument/2006/customXml" ds:itemID="{C47CFF6A-267A-4522-865C-F0FEA2607D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{054EE959-0021-49F2-9659-56E0DED6674B}tf16382936_win32</Template>
  <Pages>1</Pages>
  <Words>59</Words>
  <Characters>278</Characters>
  <Lines>1</Lines>
  <Paragraphs>1</Paragraphs>
  <TotalTime>3</TotalTime>
  <ScaleCrop>false</ScaleCrop>
  <LinksUpToDate>false</LinksUpToDate>
  <CharactersWithSpaces>322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terms:modified xsi:type="dcterms:W3CDTF">2025-03-15T20:10:58Z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1046-12.2.0.20326</vt:lpwstr>
  </property>
  <property fmtid="{D5CDD505-2E9C-101B-9397-08002B2CF9AE}" pid="4" name="ICV">
    <vt:lpwstr>82F8FC5B991B4FAA86D7DA16F22FC41E_12</vt:lpwstr>
  </property>
</Properties>
</file>