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122" w:tblpY="3"/>
        <w:tblOverlap w:val="never"/>
        <w:tblW w:w="5349" w:type="pct"/>
        <w:tblCaption w:val="Tabela de layou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1"/>
        <w:gridCol w:w="4021"/>
        <w:gridCol w:w="4858"/>
      </w:tblGrid>
      <w:tr w14:paraId="01B614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0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95E00" w:themeFill="accent1" w:themeFillShade="80"/>
          </w:tcPr>
          <w:p w14:paraId="7CAE0AA0">
            <w:pPr>
              <w:jc w:val="both"/>
              <w:rPr>
                <w:rFonts w:hint="default" w:asciiTheme="majorHAnsi" w:hAnsiTheme="majorHAnsi"/>
                <w:color w:val="FFFFFF" w:themeColor="background1"/>
                <w:sz w:val="72"/>
                <w:szCs w:val="72"/>
                <w:lang w:val="en-US" w:bidi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FFFFFF" w:themeColor="background1"/>
                <w:sz w:val="72"/>
                <w:szCs w:val="72"/>
                <w:lang w:val="en-US" w:bidi="pt-BR"/>
                <w14:textFill>
                  <w14:solidFill>
                    <w14:schemeClr w14:val="bg1"/>
                  </w14:solidFill>
                </w14:textFill>
              </w:rPr>
              <w:t>Boleto da taxa condominial</w:t>
            </w:r>
          </w:p>
          <w:p w14:paraId="2513BEC4">
            <w:pPr>
              <w:jc w:val="both"/>
              <w:rPr>
                <w:rFonts w:hint="default" w:asciiTheme="majorHAnsi" w:hAnsiTheme="majorHAnsi"/>
                <w:sz w:val="60"/>
                <w:szCs w:val="60"/>
                <w:lang w:val="en-US"/>
              </w:rPr>
            </w:pPr>
            <w:r>
              <w:rPr>
                <w:rFonts w:hint="default" w:asciiTheme="majorHAnsi" w:hAnsiTheme="majorHAnsi"/>
                <w:color w:val="FFFFFF" w:themeColor="background1"/>
                <w:sz w:val="40"/>
                <w:szCs w:val="40"/>
                <w:lang w:val="en-US" w:bidi="pt-BR"/>
                <w14:textFill>
                  <w14:solidFill>
                    <w14:schemeClr w14:val="bg1"/>
                  </w14:solidFill>
                </w14:textFill>
              </w:rPr>
              <w:t>Disponível de acordo com a estimativa abaixo</w:t>
            </w:r>
            <w:bookmarkStart w:id="0" w:name="_GoBack"/>
            <w:bookmarkEnd w:id="0"/>
          </w:p>
        </w:tc>
      </w:tr>
      <w:tr w14:paraId="56C9C0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95E00" w:themeFill="accent1" w:themeFillShade="80"/>
          </w:tcPr>
          <w:p w14:paraId="021C76C0">
            <w:pPr>
              <w:pStyle w:val="91"/>
              <w:jc w:val="center"/>
            </w:pPr>
            <w:r>
              <w:rPr>
                <w:rFonts w:hint="default"/>
                <w:b/>
                <w:bCs/>
                <w:sz w:val="40"/>
                <w:szCs w:val="40"/>
                <w:lang w:val="en-US" w:bidi="pt-BR"/>
              </w:rPr>
              <w:t xml:space="preserve">Previsão </w:t>
            </w:r>
            <w:r>
              <w:rPr>
                <w:b/>
                <w:bCs/>
                <w:sz w:val="40"/>
                <w:szCs w:val="40"/>
                <w:lang w:bidi="pt-BR"/>
              </w:rPr>
              <w:t>2025</w:t>
            </w:r>
          </w:p>
        </w:tc>
      </w:tr>
      <w:tr w14:paraId="118DE9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6" w:hRule="atLeast"/>
        </w:trPr>
        <w:tc>
          <w:tcPr>
            <w:tcW w:w="12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95E00" w:themeFill="accent1" w:themeFillShade="80"/>
          </w:tcPr>
          <w:p w14:paraId="44E1C0AB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Janeiro: passado;</w:t>
            </w:r>
          </w:p>
          <w:p w14:paraId="3D3091F4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Fevereiro: passado;</w:t>
            </w:r>
          </w:p>
          <w:p w14:paraId="75023D99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Março: 7 de abril;</w:t>
            </w:r>
          </w:p>
          <w:p w14:paraId="60AD46B9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Abril: 7 de maio;</w:t>
            </w:r>
          </w:p>
        </w:tc>
        <w:tc>
          <w:tcPr>
            <w:tcW w:w="16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95E00" w:themeFill="accent1" w:themeFillShade="80"/>
          </w:tcPr>
          <w:p w14:paraId="1583F2F9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Maio: 6 de junho;</w:t>
            </w:r>
          </w:p>
          <w:p w14:paraId="652967CD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Junho: 7 de julho;</w:t>
            </w:r>
          </w:p>
          <w:p w14:paraId="63D1CE8F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 xml:space="preserve">Julho: 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 w:bidi="pt-BR"/>
              </w:rPr>
              <w:t xml:space="preserve">7 </w:t>
            </w:r>
            <w:r>
              <w:rPr>
                <w:rFonts w:hint="default"/>
                <w:sz w:val="28"/>
                <w:szCs w:val="28"/>
                <w:lang w:val="en-US" w:bidi="pt-BR"/>
              </w:rPr>
              <w:t>de agosto;</w:t>
            </w:r>
          </w:p>
          <w:p w14:paraId="7295B692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Agosto: 8 de setembro;</w:t>
            </w:r>
          </w:p>
        </w:tc>
        <w:tc>
          <w:tcPr>
            <w:tcW w:w="20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95E00" w:themeFill="accent1" w:themeFillShade="80"/>
          </w:tcPr>
          <w:p w14:paraId="4CEAB46E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Setembro: 7 de outubro;</w:t>
            </w:r>
          </w:p>
          <w:p w14:paraId="7CA327FC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Outubro: 7 de novembro;</w:t>
            </w:r>
          </w:p>
          <w:p w14:paraId="3B8C858B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novembro: 8 de dezembro;</w:t>
            </w:r>
          </w:p>
          <w:p w14:paraId="694B140D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dezembro: 7 de janeiro de 26;</w:t>
            </w:r>
          </w:p>
        </w:tc>
      </w:tr>
    </w:tbl>
    <w:p w14:paraId="6632A913"/>
    <w:sectPr>
      <w:pgSz w:w="11906" w:h="16838"/>
      <w:pgMar w:top="720" w:right="288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ＭＳ Ｐ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Ｐ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oper Black">
    <w:altName w:val="Segoe Print"/>
    <w:panose1 w:val="0208090404030B0204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Ｐ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49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5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8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3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7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/31/2021"/>
    <w:docVar w:name="MonthStart" w:val="1/1/2021"/>
    <w:docVar w:name="ShowDynamicGuides" w:val="1"/>
    <w:docVar w:name="ShowMarginGuides" w:val="0"/>
    <w:docVar w:name="ShowOutlines" w:val="0"/>
    <w:docVar w:name="ShowStaticGuides" w:val="0"/>
  </w:docVars>
  <w:rsids>
    <w:rsidRoot w:val="00796DD2"/>
    <w:rsid w:val="00006035"/>
    <w:rsid w:val="000072C2"/>
    <w:rsid w:val="00010134"/>
    <w:rsid w:val="00020C49"/>
    <w:rsid w:val="0003352A"/>
    <w:rsid w:val="0005195E"/>
    <w:rsid w:val="00056814"/>
    <w:rsid w:val="00066DC9"/>
    <w:rsid w:val="0006779F"/>
    <w:rsid w:val="00080EF7"/>
    <w:rsid w:val="000A20FE"/>
    <w:rsid w:val="000B78AE"/>
    <w:rsid w:val="00100BAF"/>
    <w:rsid w:val="00101EDC"/>
    <w:rsid w:val="0011772B"/>
    <w:rsid w:val="00132018"/>
    <w:rsid w:val="00145E24"/>
    <w:rsid w:val="001870BF"/>
    <w:rsid w:val="0019694E"/>
    <w:rsid w:val="001A3A8D"/>
    <w:rsid w:val="001B243E"/>
    <w:rsid w:val="001C5DC3"/>
    <w:rsid w:val="002446E1"/>
    <w:rsid w:val="0027503C"/>
    <w:rsid w:val="0027720C"/>
    <w:rsid w:val="00295D7D"/>
    <w:rsid w:val="002F6E35"/>
    <w:rsid w:val="003057ED"/>
    <w:rsid w:val="00377316"/>
    <w:rsid w:val="00391D69"/>
    <w:rsid w:val="0039598D"/>
    <w:rsid w:val="003A63E1"/>
    <w:rsid w:val="003A7FDB"/>
    <w:rsid w:val="003B47BC"/>
    <w:rsid w:val="003C0968"/>
    <w:rsid w:val="003D7DDA"/>
    <w:rsid w:val="003F1620"/>
    <w:rsid w:val="00406C2A"/>
    <w:rsid w:val="0042041D"/>
    <w:rsid w:val="00437E64"/>
    <w:rsid w:val="00454FED"/>
    <w:rsid w:val="004C4595"/>
    <w:rsid w:val="004C5B17"/>
    <w:rsid w:val="00503525"/>
    <w:rsid w:val="005069BC"/>
    <w:rsid w:val="005562FE"/>
    <w:rsid w:val="00557989"/>
    <w:rsid w:val="00572E54"/>
    <w:rsid w:val="005D393D"/>
    <w:rsid w:val="005E7EB7"/>
    <w:rsid w:val="006127EE"/>
    <w:rsid w:val="006E04FA"/>
    <w:rsid w:val="006F1EB3"/>
    <w:rsid w:val="00727E35"/>
    <w:rsid w:val="007564A4"/>
    <w:rsid w:val="007777B1"/>
    <w:rsid w:val="007869B5"/>
    <w:rsid w:val="00796DD2"/>
    <w:rsid w:val="007A49F2"/>
    <w:rsid w:val="007F23B1"/>
    <w:rsid w:val="00800901"/>
    <w:rsid w:val="00850378"/>
    <w:rsid w:val="00874C9A"/>
    <w:rsid w:val="0088110E"/>
    <w:rsid w:val="008952C8"/>
    <w:rsid w:val="009035F5"/>
    <w:rsid w:val="0092231B"/>
    <w:rsid w:val="00944085"/>
    <w:rsid w:val="00946A27"/>
    <w:rsid w:val="00953A96"/>
    <w:rsid w:val="009A0FFF"/>
    <w:rsid w:val="009D43C9"/>
    <w:rsid w:val="00A4654E"/>
    <w:rsid w:val="00A73BBF"/>
    <w:rsid w:val="00AA245C"/>
    <w:rsid w:val="00AB29FA"/>
    <w:rsid w:val="00AC5576"/>
    <w:rsid w:val="00B70858"/>
    <w:rsid w:val="00B8151A"/>
    <w:rsid w:val="00B97BB2"/>
    <w:rsid w:val="00BD4212"/>
    <w:rsid w:val="00C0276E"/>
    <w:rsid w:val="00C11D39"/>
    <w:rsid w:val="00C169F4"/>
    <w:rsid w:val="00C71D73"/>
    <w:rsid w:val="00C740D9"/>
    <w:rsid w:val="00C7735D"/>
    <w:rsid w:val="00CB04AD"/>
    <w:rsid w:val="00CB1C1C"/>
    <w:rsid w:val="00CB6561"/>
    <w:rsid w:val="00CC02EC"/>
    <w:rsid w:val="00CF7D47"/>
    <w:rsid w:val="00D17693"/>
    <w:rsid w:val="00D435C2"/>
    <w:rsid w:val="00D7230E"/>
    <w:rsid w:val="00D91BFD"/>
    <w:rsid w:val="00DA53A1"/>
    <w:rsid w:val="00DA6098"/>
    <w:rsid w:val="00DE6C1E"/>
    <w:rsid w:val="00DF051F"/>
    <w:rsid w:val="00DF32DE"/>
    <w:rsid w:val="00E02644"/>
    <w:rsid w:val="00E13B83"/>
    <w:rsid w:val="00E54E11"/>
    <w:rsid w:val="00E6354F"/>
    <w:rsid w:val="00E85D16"/>
    <w:rsid w:val="00EA1691"/>
    <w:rsid w:val="00EB320B"/>
    <w:rsid w:val="00F27DA0"/>
    <w:rsid w:val="00F27F58"/>
    <w:rsid w:val="00F710A7"/>
    <w:rsid w:val="00FA21CA"/>
    <w:rsid w:val="00FA39FF"/>
    <w:rsid w:val="00FA4CE5"/>
    <w:rsid w:val="00FF2624"/>
    <w:rsid w:val="067031B4"/>
    <w:rsid w:val="092E6A08"/>
    <w:rsid w:val="0EF80318"/>
    <w:rsid w:val="110765F0"/>
    <w:rsid w:val="1AB65028"/>
    <w:rsid w:val="1EC91910"/>
    <w:rsid w:val="28112FF8"/>
    <w:rsid w:val="38F70E3F"/>
    <w:rsid w:val="3EF44FD4"/>
    <w:rsid w:val="465374F0"/>
    <w:rsid w:val="476615BC"/>
    <w:rsid w:val="477F61D9"/>
    <w:rsid w:val="4ED90459"/>
    <w:rsid w:val="507F724A"/>
    <w:rsid w:val="518C5E4B"/>
    <w:rsid w:val="53813090"/>
    <w:rsid w:val="552846D5"/>
    <w:rsid w:val="64F92C6C"/>
    <w:rsid w:val="70FC3DCA"/>
    <w:rsid w:val="77A67671"/>
    <w:rsid w:val="78A3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qFormat="1"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name="header"/>
    <w:lsdException w:unhideWhenUsed="0" w:uiPriority="99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3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99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4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99" w:name="HTML Acronym"/>
    <w:lsdException w:uiPriority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59" w:semiHidden="0" w:name="Table Grid"/>
    <w:lsdException w:uiPriority="99" w:name="Table Theme"/>
    <w:lsdException w:unhideWhenUsed="0" w:uiPriority="9" w:name="Placeholder Text"/>
  </w:latentStyles>
  <w:style w:type="paragraph" w:default="1" w:styleId="1">
    <w:name w:val="Normal"/>
    <w:qFormat/>
    <w:uiPriority w:val="0"/>
    <w:pPr>
      <w:spacing w:before="40" w:after="40"/>
    </w:pPr>
    <w:rPr>
      <w:rFonts w:asciiTheme="minorHAnsi" w:hAnsiTheme="minorHAnsi" w:eastAsiaTheme="minorEastAsia" w:cstheme="minorBidi"/>
      <w:sz w:val="18"/>
      <w:szCs w:val="18"/>
      <w:lang w:val="pt-BR" w:eastAsia="en-US" w:bidi="ar-SA"/>
    </w:rPr>
  </w:style>
  <w:style w:type="paragraph" w:styleId="2">
    <w:name w:val="heading 1"/>
    <w:basedOn w:val="1"/>
    <w:next w:val="1"/>
    <w:link w:val="115"/>
    <w:semiHidden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6E8D00" w:themeColor="accent1" w:themeShade="BF"/>
      <w:sz w:val="28"/>
      <w:szCs w:val="28"/>
    </w:rPr>
  </w:style>
  <w:style w:type="paragraph" w:styleId="3">
    <w:name w:val="heading 2"/>
    <w:basedOn w:val="1"/>
    <w:next w:val="1"/>
    <w:link w:val="116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92BC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17"/>
    <w:semiHidden/>
    <w:unhideWhenUsed/>
    <w:qFormat/>
    <w:uiPriority w:val="0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92BC00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18"/>
    <w:semiHidden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92BC00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19"/>
    <w:semiHidden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495E00" w:themeColor="accent1" w:themeShade="80"/>
    </w:rPr>
  </w:style>
  <w:style w:type="paragraph" w:styleId="7">
    <w:name w:val="heading 6"/>
    <w:basedOn w:val="1"/>
    <w:next w:val="1"/>
    <w:link w:val="120"/>
    <w:semiHidden/>
    <w:unhideWhenUsed/>
    <w:qFormat/>
    <w:uiPriority w:val="0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495E00" w:themeColor="accent1" w:themeShade="80"/>
    </w:rPr>
  </w:style>
  <w:style w:type="paragraph" w:styleId="8">
    <w:name w:val="heading 7"/>
    <w:basedOn w:val="1"/>
    <w:next w:val="1"/>
    <w:link w:val="121"/>
    <w:semiHidden/>
    <w:unhideWhenUsed/>
    <w:qFormat/>
    <w:uiPriority w:val="0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22"/>
    <w:semiHidden/>
    <w:unhideWhenUsed/>
    <w:qFormat/>
    <w:uiPriority w:val="0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123"/>
    <w:semiHidden/>
    <w:unhideWhenUsed/>
    <w:qFormat/>
    <w:uiPriority w:val="0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2"/>
    <w:basedOn w:val="1"/>
    <w:next w:val="1"/>
    <w:autoRedefine/>
    <w:semiHidden/>
    <w:unhideWhenUsed/>
    <w:uiPriority w:val="0"/>
    <w:pPr>
      <w:spacing w:after="100"/>
      <w:ind w:left="200"/>
    </w:pPr>
  </w:style>
  <w:style w:type="paragraph" w:styleId="14">
    <w:name w:val="List"/>
    <w:basedOn w:val="1"/>
    <w:semiHidden/>
    <w:unhideWhenUsed/>
    <w:uiPriority w:val="0"/>
    <w:pPr>
      <w:ind w:left="360" w:hanging="360"/>
      <w:contextualSpacing/>
    </w:pPr>
  </w:style>
  <w:style w:type="paragraph" w:styleId="15">
    <w:name w:val="Body Text First Indent 2"/>
    <w:basedOn w:val="16"/>
    <w:link w:val="103"/>
    <w:semiHidden/>
    <w:unhideWhenUsed/>
    <w:uiPriority w:val="0"/>
    <w:pPr>
      <w:spacing w:after="0"/>
      <w:ind w:firstLine="360"/>
    </w:pPr>
  </w:style>
  <w:style w:type="paragraph" w:styleId="16">
    <w:name w:val="Body Text 2"/>
    <w:basedOn w:val="1"/>
    <w:link w:val="102"/>
    <w:semiHidden/>
    <w:unhideWhenUsed/>
    <w:uiPriority w:val="0"/>
    <w:pPr>
      <w:spacing w:after="120"/>
      <w:ind w:left="360"/>
    </w:pPr>
  </w:style>
  <w:style w:type="paragraph" w:styleId="17">
    <w:name w:val="toc 9"/>
    <w:basedOn w:val="1"/>
    <w:next w:val="1"/>
    <w:autoRedefine/>
    <w:semiHidden/>
    <w:unhideWhenUsed/>
    <w:uiPriority w:val="0"/>
    <w:pPr>
      <w:spacing w:after="100"/>
      <w:ind w:left="1600"/>
    </w:pPr>
  </w:style>
  <w:style w:type="paragraph" w:styleId="18">
    <w:name w:val="Body Text"/>
    <w:basedOn w:val="1"/>
    <w:link w:val="97"/>
    <w:semiHidden/>
    <w:unhideWhenUsed/>
    <w:uiPriority w:val="0"/>
    <w:pPr>
      <w:spacing w:after="120"/>
    </w:pPr>
  </w:style>
  <w:style w:type="paragraph" w:styleId="19">
    <w:name w:val="toc 6"/>
    <w:basedOn w:val="1"/>
    <w:next w:val="1"/>
    <w:autoRedefine/>
    <w:semiHidden/>
    <w:unhideWhenUsed/>
    <w:qFormat/>
    <w:uiPriority w:val="0"/>
    <w:pPr>
      <w:spacing w:after="100"/>
      <w:ind w:left="1000"/>
    </w:pPr>
  </w:style>
  <w:style w:type="paragraph" w:styleId="20">
    <w:name w:val="Block Text"/>
    <w:basedOn w:val="1"/>
    <w:semiHidden/>
    <w:unhideWhenUsed/>
    <w:uiPriority w:val="0"/>
    <w:pPr>
      <w:pBdr>
        <w:top w:val="single" w:color="92BC00" w:themeColor="accent1" w:sz="2" w:space="10"/>
        <w:left w:val="single" w:color="92BC00" w:themeColor="accent1" w:sz="2" w:space="10"/>
        <w:bottom w:val="single" w:color="92BC00" w:themeColor="accent1" w:sz="2" w:space="10"/>
        <w:right w:val="single" w:color="92BC00" w:themeColor="accent1" w:sz="2" w:space="10"/>
      </w:pBdr>
      <w:ind w:left="1152" w:right="1152"/>
    </w:pPr>
    <w:rPr>
      <w:i/>
      <w:iCs/>
      <w:color w:val="92BC00" w:themeColor="accent1"/>
      <w14:textFill>
        <w14:solidFill>
          <w14:schemeClr w14:val="accent1"/>
        </w14:solidFill>
      </w14:textFill>
    </w:rPr>
  </w:style>
  <w:style w:type="paragraph" w:styleId="21">
    <w:name w:val="annotation text"/>
    <w:basedOn w:val="1"/>
    <w:link w:val="107"/>
    <w:semiHidden/>
    <w:unhideWhenUsed/>
    <w:uiPriority w:val="0"/>
    <w:rPr>
      <w:szCs w:val="20"/>
    </w:rPr>
  </w:style>
  <w:style w:type="paragraph" w:styleId="22">
    <w:name w:val="toc 5"/>
    <w:basedOn w:val="1"/>
    <w:next w:val="1"/>
    <w:autoRedefine/>
    <w:semiHidden/>
    <w:unhideWhenUsed/>
    <w:uiPriority w:val="0"/>
    <w:pPr>
      <w:spacing w:after="100"/>
      <w:ind w:left="800"/>
    </w:pPr>
  </w:style>
  <w:style w:type="paragraph" w:styleId="23">
    <w:name w:val="Body Text Indent 2"/>
    <w:basedOn w:val="1"/>
    <w:link w:val="104"/>
    <w:semiHidden/>
    <w:unhideWhenUsed/>
    <w:uiPriority w:val="0"/>
    <w:pPr>
      <w:spacing w:after="120" w:line="480" w:lineRule="auto"/>
      <w:ind w:left="360"/>
    </w:pPr>
  </w:style>
  <w:style w:type="paragraph" w:styleId="24">
    <w:name w:val="index 8"/>
    <w:basedOn w:val="1"/>
    <w:next w:val="1"/>
    <w:autoRedefine/>
    <w:semiHidden/>
    <w:unhideWhenUsed/>
    <w:uiPriority w:val="0"/>
    <w:pPr>
      <w:ind w:left="1600" w:hanging="200"/>
    </w:pPr>
  </w:style>
  <w:style w:type="paragraph" w:styleId="25">
    <w:name w:val="table of figures"/>
    <w:basedOn w:val="1"/>
    <w:next w:val="1"/>
    <w:semiHidden/>
    <w:unhideWhenUsed/>
    <w:uiPriority w:val="0"/>
  </w:style>
  <w:style w:type="paragraph" w:styleId="26">
    <w:name w:val="Title"/>
    <w:basedOn w:val="1"/>
    <w:link w:val="93"/>
    <w:semiHidden/>
    <w:uiPriority w:val="3"/>
    <w:pPr>
      <w:spacing w:before="0" w:after="0"/>
    </w:pPr>
    <w:rPr>
      <w:rFonts w:asciiTheme="majorHAnsi" w:hAnsiTheme="majorHAnsi" w:eastAsiaTheme="majorEastAsia"/>
      <w:color w:val="FFFFFF" w:themeColor="background1"/>
      <w:sz w:val="40"/>
      <w:szCs w:val="40"/>
      <w14:textFill>
        <w14:solidFill>
          <w14:schemeClr w14:val="bg1"/>
        </w14:solidFill>
      </w14:textFill>
    </w:rPr>
  </w:style>
  <w:style w:type="paragraph" w:styleId="27">
    <w:name w:val="List 4"/>
    <w:basedOn w:val="1"/>
    <w:semiHidden/>
    <w:unhideWhenUsed/>
    <w:uiPriority w:val="0"/>
    <w:pPr>
      <w:ind w:left="1440" w:hanging="360"/>
      <w:contextualSpacing/>
    </w:pPr>
  </w:style>
  <w:style w:type="paragraph" w:styleId="28">
    <w:name w:val="List Bullet 5"/>
    <w:basedOn w:val="1"/>
    <w:semiHidden/>
    <w:unhideWhenUsed/>
    <w:uiPriority w:val="0"/>
    <w:pPr>
      <w:numPr>
        <w:ilvl w:val="0"/>
        <w:numId w:val="1"/>
      </w:numPr>
      <w:contextualSpacing/>
    </w:pPr>
  </w:style>
  <w:style w:type="paragraph" w:styleId="29">
    <w:name w:val="endnote text"/>
    <w:basedOn w:val="1"/>
    <w:link w:val="112"/>
    <w:semiHidden/>
    <w:unhideWhenUsed/>
    <w:uiPriority w:val="0"/>
    <w:rPr>
      <w:szCs w:val="20"/>
    </w:rPr>
  </w:style>
  <w:style w:type="paragraph" w:styleId="30">
    <w:name w:val="List Bullet 3"/>
    <w:basedOn w:val="1"/>
    <w:semiHidden/>
    <w:unhideWhenUsed/>
    <w:uiPriority w:val="0"/>
    <w:pPr>
      <w:numPr>
        <w:ilvl w:val="0"/>
        <w:numId w:val="2"/>
      </w:numPr>
      <w:contextualSpacing/>
    </w:pPr>
  </w:style>
  <w:style w:type="paragraph" w:styleId="31">
    <w:name w:val="Normal (Web)"/>
    <w:basedOn w:val="1"/>
    <w:semiHidden/>
    <w:unhideWhenUsed/>
    <w:uiPriority w:val="0"/>
    <w:rPr>
      <w:rFonts w:ascii="Times New Roman" w:hAnsi="Times New Roman" w:cs="Times New Roman"/>
      <w:sz w:val="24"/>
      <w:szCs w:val="24"/>
    </w:rPr>
  </w:style>
  <w:style w:type="paragraph" w:styleId="32">
    <w:name w:val="index 2"/>
    <w:basedOn w:val="1"/>
    <w:next w:val="1"/>
    <w:autoRedefine/>
    <w:semiHidden/>
    <w:unhideWhenUsed/>
    <w:uiPriority w:val="0"/>
    <w:pPr>
      <w:ind w:left="400" w:hanging="200"/>
    </w:pPr>
  </w:style>
  <w:style w:type="paragraph" w:styleId="33">
    <w:name w:val="List Bullet 2"/>
    <w:basedOn w:val="1"/>
    <w:semiHidden/>
    <w:unhideWhenUsed/>
    <w:uiPriority w:val="0"/>
    <w:pPr>
      <w:numPr>
        <w:ilvl w:val="0"/>
        <w:numId w:val="3"/>
      </w:numPr>
      <w:contextualSpacing/>
    </w:pPr>
  </w:style>
  <w:style w:type="paragraph" w:styleId="34">
    <w:name w:val="Salutation"/>
    <w:basedOn w:val="1"/>
    <w:next w:val="1"/>
    <w:link w:val="130"/>
    <w:semiHidden/>
    <w:unhideWhenUsed/>
    <w:uiPriority w:val="0"/>
  </w:style>
  <w:style w:type="paragraph" w:styleId="35">
    <w:name w:val="macro"/>
    <w:link w:val="126"/>
    <w:semiHidden/>
    <w:unhideWhenUsed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40"/>
    </w:pPr>
    <w:rPr>
      <w:rFonts w:ascii="Consolas" w:hAnsi="Consolas" w:eastAsiaTheme="minorEastAsia" w:cstheme="minorBidi"/>
      <w:sz w:val="20"/>
      <w:szCs w:val="20"/>
      <w:lang w:val="pt-BR" w:eastAsia="en-US" w:bidi="ar-SA"/>
    </w:rPr>
  </w:style>
  <w:style w:type="paragraph" w:styleId="36">
    <w:name w:val="index 7"/>
    <w:basedOn w:val="1"/>
    <w:next w:val="1"/>
    <w:autoRedefine/>
    <w:semiHidden/>
    <w:unhideWhenUsed/>
    <w:uiPriority w:val="0"/>
    <w:pPr>
      <w:ind w:left="1400" w:hanging="200"/>
    </w:pPr>
  </w:style>
  <w:style w:type="paragraph" w:styleId="37">
    <w:name w:val="Plain Text"/>
    <w:basedOn w:val="1"/>
    <w:link w:val="129"/>
    <w:semiHidden/>
    <w:unhideWhenUsed/>
    <w:uiPriority w:val="0"/>
    <w:rPr>
      <w:rFonts w:ascii="Consolas" w:hAnsi="Consolas"/>
      <w:sz w:val="21"/>
      <w:szCs w:val="21"/>
    </w:rPr>
  </w:style>
  <w:style w:type="paragraph" w:styleId="38">
    <w:name w:val="toc 4"/>
    <w:basedOn w:val="1"/>
    <w:next w:val="1"/>
    <w:autoRedefine/>
    <w:semiHidden/>
    <w:unhideWhenUsed/>
    <w:uiPriority w:val="0"/>
    <w:pPr>
      <w:spacing w:after="100"/>
      <w:ind w:left="600"/>
    </w:pPr>
  </w:style>
  <w:style w:type="paragraph" w:styleId="39">
    <w:name w:val="List Continue"/>
    <w:basedOn w:val="1"/>
    <w:semiHidden/>
    <w:unhideWhenUsed/>
    <w:uiPriority w:val="0"/>
    <w:pPr>
      <w:spacing w:after="120"/>
      <w:ind w:left="360"/>
      <w:contextualSpacing/>
    </w:pPr>
  </w:style>
  <w:style w:type="paragraph" w:styleId="40">
    <w:name w:val="envelope address"/>
    <w:basedOn w:val="1"/>
    <w:semiHidden/>
    <w:unhideWhenUsed/>
    <w:uiPriority w:val="0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41">
    <w:name w:val="toc 8"/>
    <w:basedOn w:val="1"/>
    <w:next w:val="1"/>
    <w:autoRedefine/>
    <w:semiHidden/>
    <w:unhideWhenUsed/>
    <w:uiPriority w:val="0"/>
    <w:pPr>
      <w:spacing w:after="100"/>
      <w:ind w:left="1400"/>
    </w:pPr>
  </w:style>
  <w:style w:type="paragraph" w:styleId="42">
    <w:name w:val="Body Text 3"/>
    <w:basedOn w:val="1"/>
    <w:link w:val="100"/>
    <w:semiHidden/>
    <w:unhideWhenUsed/>
    <w:uiPriority w:val="0"/>
    <w:pPr>
      <w:spacing w:after="120"/>
    </w:pPr>
    <w:rPr>
      <w:sz w:val="16"/>
      <w:szCs w:val="16"/>
    </w:rPr>
  </w:style>
  <w:style w:type="paragraph" w:styleId="43">
    <w:name w:val="Signature"/>
    <w:basedOn w:val="1"/>
    <w:link w:val="131"/>
    <w:semiHidden/>
    <w:unhideWhenUsed/>
    <w:uiPriority w:val="0"/>
    <w:pPr>
      <w:ind w:left="4320"/>
    </w:pPr>
  </w:style>
  <w:style w:type="paragraph" w:styleId="44">
    <w:name w:val="HTML Preformatted"/>
    <w:basedOn w:val="1"/>
    <w:link w:val="125"/>
    <w:semiHidden/>
    <w:unhideWhenUsed/>
    <w:uiPriority w:val="0"/>
    <w:rPr>
      <w:rFonts w:ascii="Consolas" w:hAnsi="Consolas"/>
      <w:szCs w:val="20"/>
    </w:rPr>
  </w:style>
  <w:style w:type="paragraph" w:styleId="45">
    <w:name w:val="List Number 2"/>
    <w:basedOn w:val="1"/>
    <w:semiHidden/>
    <w:unhideWhenUsed/>
    <w:uiPriority w:val="0"/>
    <w:pPr>
      <w:numPr>
        <w:ilvl w:val="0"/>
        <w:numId w:val="4"/>
      </w:numPr>
      <w:contextualSpacing/>
    </w:pPr>
  </w:style>
  <w:style w:type="paragraph" w:styleId="46">
    <w:name w:val="index heading"/>
    <w:basedOn w:val="1"/>
    <w:next w:val="47"/>
    <w:semiHidden/>
    <w:unhideWhenUsed/>
    <w:uiPriority w:val="0"/>
    <w:rPr>
      <w:rFonts w:asciiTheme="majorHAnsi" w:hAnsiTheme="majorHAnsi" w:eastAsiaTheme="majorEastAsia" w:cstheme="majorBidi"/>
      <w:b/>
      <w:bCs/>
    </w:rPr>
  </w:style>
  <w:style w:type="paragraph" w:styleId="47">
    <w:name w:val="index 1"/>
    <w:basedOn w:val="1"/>
    <w:next w:val="1"/>
    <w:autoRedefine/>
    <w:semiHidden/>
    <w:unhideWhenUsed/>
    <w:uiPriority w:val="0"/>
    <w:pPr>
      <w:ind w:left="200" w:hanging="200"/>
    </w:pPr>
  </w:style>
  <w:style w:type="paragraph" w:styleId="48">
    <w:name w:val="header"/>
    <w:basedOn w:val="1"/>
    <w:link w:val="133"/>
    <w:semiHidden/>
    <w:uiPriority w:val="99"/>
    <w:pPr>
      <w:spacing w:before="0" w:after="0"/>
    </w:pPr>
  </w:style>
  <w:style w:type="paragraph" w:styleId="49">
    <w:name w:val="List Number 5"/>
    <w:basedOn w:val="1"/>
    <w:semiHidden/>
    <w:unhideWhenUsed/>
    <w:uiPriority w:val="0"/>
    <w:pPr>
      <w:numPr>
        <w:ilvl w:val="0"/>
        <w:numId w:val="5"/>
      </w:numPr>
      <w:contextualSpacing/>
    </w:pPr>
  </w:style>
  <w:style w:type="paragraph" w:styleId="50">
    <w:name w:val="index 6"/>
    <w:basedOn w:val="1"/>
    <w:next w:val="1"/>
    <w:autoRedefine/>
    <w:semiHidden/>
    <w:unhideWhenUsed/>
    <w:uiPriority w:val="0"/>
    <w:pPr>
      <w:ind w:left="1200" w:hanging="200"/>
    </w:pPr>
  </w:style>
  <w:style w:type="paragraph" w:styleId="51">
    <w:name w:val="index 9"/>
    <w:basedOn w:val="1"/>
    <w:next w:val="1"/>
    <w:autoRedefine/>
    <w:semiHidden/>
    <w:unhideWhenUsed/>
    <w:uiPriority w:val="0"/>
    <w:pPr>
      <w:ind w:left="1800" w:hanging="200"/>
    </w:pPr>
  </w:style>
  <w:style w:type="paragraph" w:styleId="52">
    <w:name w:val="annotation subject"/>
    <w:basedOn w:val="21"/>
    <w:next w:val="21"/>
    <w:link w:val="108"/>
    <w:semiHidden/>
    <w:unhideWhenUsed/>
    <w:uiPriority w:val="0"/>
    <w:rPr>
      <w:b/>
      <w:bCs/>
    </w:rPr>
  </w:style>
  <w:style w:type="paragraph" w:styleId="53">
    <w:name w:val="List Continue 3"/>
    <w:basedOn w:val="1"/>
    <w:semiHidden/>
    <w:unhideWhenUsed/>
    <w:uiPriority w:val="0"/>
    <w:pPr>
      <w:spacing w:after="120"/>
      <w:ind w:left="1080"/>
      <w:contextualSpacing/>
    </w:pPr>
  </w:style>
  <w:style w:type="paragraph" w:styleId="54">
    <w:name w:val="footer"/>
    <w:basedOn w:val="1"/>
    <w:link w:val="114"/>
    <w:semiHidden/>
    <w:uiPriority w:val="99"/>
    <w:pPr>
      <w:spacing w:before="0" w:after="0"/>
    </w:pPr>
  </w:style>
  <w:style w:type="paragraph" w:styleId="55">
    <w:name w:val="HTML Address"/>
    <w:basedOn w:val="1"/>
    <w:link w:val="124"/>
    <w:semiHidden/>
    <w:unhideWhenUsed/>
    <w:uiPriority w:val="0"/>
    <w:rPr>
      <w:i/>
      <w:iCs/>
    </w:rPr>
  </w:style>
  <w:style w:type="paragraph" w:styleId="56">
    <w:name w:val="index 4"/>
    <w:basedOn w:val="1"/>
    <w:next w:val="1"/>
    <w:autoRedefine/>
    <w:semiHidden/>
    <w:unhideWhenUsed/>
    <w:uiPriority w:val="0"/>
    <w:pPr>
      <w:ind w:left="800" w:hanging="200"/>
    </w:pPr>
  </w:style>
  <w:style w:type="paragraph" w:styleId="57">
    <w:name w:val="Message Header"/>
    <w:basedOn w:val="1"/>
    <w:link w:val="127"/>
    <w:semiHidden/>
    <w:unhideWhenUsed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58">
    <w:name w:val="Document Map"/>
    <w:basedOn w:val="1"/>
    <w:link w:val="110"/>
    <w:semiHidden/>
    <w:unhideWhenUsed/>
    <w:uiPriority w:val="0"/>
    <w:rPr>
      <w:rFonts w:ascii="Tahoma" w:hAnsi="Tahoma" w:cs="Tahoma"/>
      <w:sz w:val="16"/>
      <w:szCs w:val="16"/>
    </w:rPr>
  </w:style>
  <w:style w:type="paragraph" w:styleId="59">
    <w:name w:val="caption"/>
    <w:basedOn w:val="1"/>
    <w:next w:val="1"/>
    <w:semiHidden/>
    <w:unhideWhenUsed/>
    <w:qFormat/>
    <w:uiPriority w:val="0"/>
    <w:pPr>
      <w:spacing w:after="200"/>
    </w:pPr>
    <w:rPr>
      <w:b/>
      <w:bCs/>
      <w:color w:val="92BC00" w:themeColor="accent1"/>
      <w14:textFill>
        <w14:solidFill>
          <w14:schemeClr w14:val="accent1"/>
        </w14:solidFill>
      </w14:textFill>
    </w:rPr>
  </w:style>
  <w:style w:type="paragraph" w:styleId="60">
    <w:name w:val="toc 7"/>
    <w:basedOn w:val="1"/>
    <w:next w:val="1"/>
    <w:autoRedefine/>
    <w:semiHidden/>
    <w:unhideWhenUsed/>
    <w:uiPriority w:val="0"/>
    <w:pPr>
      <w:spacing w:after="100"/>
      <w:ind w:left="1200"/>
    </w:pPr>
  </w:style>
  <w:style w:type="paragraph" w:styleId="61">
    <w:name w:val="List Continue 2"/>
    <w:basedOn w:val="1"/>
    <w:semiHidden/>
    <w:unhideWhenUsed/>
    <w:uiPriority w:val="0"/>
    <w:pPr>
      <w:spacing w:after="120"/>
      <w:ind w:left="720"/>
      <w:contextualSpacing/>
    </w:pPr>
  </w:style>
  <w:style w:type="paragraph" w:styleId="62">
    <w:name w:val="toa heading"/>
    <w:basedOn w:val="1"/>
    <w:next w:val="1"/>
    <w:semiHidden/>
    <w:unhideWhenUsed/>
    <w:uiPriority w:val="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63">
    <w:name w:val="List 3"/>
    <w:basedOn w:val="1"/>
    <w:semiHidden/>
    <w:unhideWhenUsed/>
    <w:uiPriority w:val="0"/>
    <w:pPr>
      <w:ind w:left="1080" w:hanging="360"/>
      <w:contextualSpacing/>
    </w:pPr>
  </w:style>
  <w:style w:type="paragraph" w:styleId="64">
    <w:name w:val="Body Text Indent 3"/>
    <w:basedOn w:val="1"/>
    <w:link w:val="105"/>
    <w:semiHidden/>
    <w:unhideWhenUsed/>
    <w:uiPriority w:val="0"/>
    <w:pPr>
      <w:spacing w:after="120"/>
      <w:ind w:left="360"/>
    </w:pPr>
    <w:rPr>
      <w:sz w:val="16"/>
      <w:szCs w:val="16"/>
    </w:rPr>
  </w:style>
  <w:style w:type="paragraph" w:styleId="65">
    <w:name w:val="table of authorities"/>
    <w:basedOn w:val="1"/>
    <w:next w:val="1"/>
    <w:semiHidden/>
    <w:unhideWhenUsed/>
    <w:uiPriority w:val="0"/>
    <w:pPr>
      <w:ind w:left="200" w:hanging="200"/>
    </w:pPr>
  </w:style>
  <w:style w:type="paragraph" w:styleId="66">
    <w:name w:val="Date"/>
    <w:basedOn w:val="1"/>
    <w:next w:val="1"/>
    <w:link w:val="109"/>
    <w:semiHidden/>
    <w:unhideWhenUsed/>
    <w:uiPriority w:val="0"/>
  </w:style>
  <w:style w:type="paragraph" w:styleId="67">
    <w:name w:val="toc 3"/>
    <w:basedOn w:val="1"/>
    <w:next w:val="1"/>
    <w:autoRedefine/>
    <w:semiHidden/>
    <w:unhideWhenUsed/>
    <w:uiPriority w:val="0"/>
    <w:pPr>
      <w:spacing w:after="100"/>
      <w:ind w:left="400"/>
    </w:pPr>
  </w:style>
  <w:style w:type="paragraph" w:styleId="68">
    <w:name w:val="List 5"/>
    <w:basedOn w:val="1"/>
    <w:semiHidden/>
    <w:unhideWhenUsed/>
    <w:uiPriority w:val="0"/>
    <w:pPr>
      <w:ind w:left="1800" w:hanging="360"/>
      <w:contextualSpacing/>
    </w:pPr>
  </w:style>
  <w:style w:type="paragraph" w:styleId="69">
    <w:name w:val="Closing"/>
    <w:basedOn w:val="1"/>
    <w:link w:val="106"/>
    <w:semiHidden/>
    <w:unhideWhenUsed/>
    <w:uiPriority w:val="0"/>
    <w:pPr>
      <w:ind w:left="4320"/>
    </w:pPr>
  </w:style>
  <w:style w:type="paragraph" w:styleId="70">
    <w:name w:val="List Number 3"/>
    <w:basedOn w:val="1"/>
    <w:semiHidden/>
    <w:unhideWhenUsed/>
    <w:uiPriority w:val="0"/>
    <w:pPr>
      <w:numPr>
        <w:ilvl w:val="0"/>
        <w:numId w:val="6"/>
      </w:numPr>
      <w:contextualSpacing/>
    </w:pPr>
  </w:style>
  <w:style w:type="paragraph" w:styleId="71">
    <w:name w:val="List Bullet 4"/>
    <w:basedOn w:val="1"/>
    <w:semiHidden/>
    <w:unhideWhenUsed/>
    <w:uiPriority w:val="0"/>
    <w:pPr>
      <w:numPr>
        <w:ilvl w:val="0"/>
        <w:numId w:val="7"/>
      </w:numPr>
      <w:contextualSpacing/>
    </w:pPr>
  </w:style>
  <w:style w:type="paragraph" w:styleId="72">
    <w:name w:val="E-mail Signature"/>
    <w:basedOn w:val="1"/>
    <w:link w:val="111"/>
    <w:semiHidden/>
    <w:unhideWhenUsed/>
    <w:uiPriority w:val="0"/>
  </w:style>
  <w:style w:type="paragraph" w:styleId="73">
    <w:name w:val="Balloon Text"/>
    <w:basedOn w:val="1"/>
    <w:link w:val="98"/>
    <w:semiHidden/>
    <w:unhideWhenUsed/>
    <w:uiPriority w:val="0"/>
    <w:rPr>
      <w:rFonts w:ascii="Tahoma" w:hAnsi="Tahoma" w:cs="Tahoma"/>
      <w:sz w:val="16"/>
      <w:szCs w:val="16"/>
    </w:rPr>
  </w:style>
  <w:style w:type="paragraph" w:styleId="74">
    <w:name w:val="List Continue 4"/>
    <w:basedOn w:val="1"/>
    <w:semiHidden/>
    <w:unhideWhenUsed/>
    <w:uiPriority w:val="0"/>
    <w:pPr>
      <w:spacing w:after="120"/>
      <w:ind w:left="1440"/>
      <w:contextualSpacing/>
    </w:pPr>
  </w:style>
  <w:style w:type="paragraph" w:styleId="75">
    <w:name w:val="Subtitle"/>
    <w:basedOn w:val="1"/>
    <w:link w:val="92"/>
    <w:semiHidden/>
    <w:uiPriority w:val="4"/>
    <w:pPr>
      <w:spacing w:before="0" w:after="0"/>
    </w:pPr>
    <w:rPr>
      <w:b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styleId="76">
    <w:name w:val="index 3"/>
    <w:basedOn w:val="1"/>
    <w:next w:val="1"/>
    <w:autoRedefine/>
    <w:semiHidden/>
    <w:unhideWhenUsed/>
    <w:uiPriority w:val="0"/>
    <w:pPr>
      <w:ind w:left="600" w:hanging="200"/>
    </w:pPr>
  </w:style>
  <w:style w:type="paragraph" w:styleId="77">
    <w:name w:val="List 2"/>
    <w:basedOn w:val="1"/>
    <w:semiHidden/>
    <w:unhideWhenUsed/>
    <w:uiPriority w:val="0"/>
    <w:pPr>
      <w:ind w:left="720" w:hanging="360"/>
      <w:contextualSpacing/>
    </w:pPr>
  </w:style>
  <w:style w:type="paragraph" w:styleId="78">
    <w:name w:val="footnote text"/>
    <w:basedOn w:val="1"/>
    <w:link w:val="113"/>
    <w:semiHidden/>
    <w:unhideWhenUsed/>
    <w:uiPriority w:val="0"/>
    <w:rPr>
      <w:szCs w:val="20"/>
    </w:rPr>
  </w:style>
  <w:style w:type="paragraph" w:styleId="79">
    <w:name w:val="List Bullet"/>
    <w:basedOn w:val="1"/>
    <w:semiHidden/>
    <w:unhideWhenUsed/>
    <w:uiPriority w:val="0"/>
    <w:pPr>
      <w:numPr>
        <w:ilvl w:val="0"/>
        <w:numId w:val="8"/>
      </w:numPr>
      <w:contextualSpacing/>
    </w:pPr>
  </w:style>
  <w:style w:type="paragraph" w:styleId="80">
    <w:name w:val="Normal Indent"/>
    <w:basedOn w:val="1"/>
    <w:semiHidden/>
    <w:unhideWhenUsed/>
    <w:uiPriority w:val="0"/>
    <w:pPr>
      <w:ind w:left="720"/>
    </w:pPr>
  </w:style>
  <w:style w:type="paragraph" w:styleId="81">
    <w:name w:val="index 5"/>
    <w:basedOn w:val="1"/>
    <w:next w:val="1"/>
    <w:autoRedefine/>
    <w:semiHidden/>
    <w:unhideWhenUsed/>
    <w:uiPriority w:val="0"/>
    <w:pPr>
      <w:ind w:left="1000" w:hanging="200"/>
    </w:pPr>
  </w:style>
  <w:style w:type="paragraph" w:styleId="82">
    <w:name w:val="toc 1"/>
    <w:basedOn w:val="1"/>
    <w:next w:val="1"/>
    <w:autoRedefine/>
    <w:semiHidden/>
    <w:unhideWhenUsed/>
    <w:uiPriority w:val="0"/>
    <w:pPr>
      <w:spacing w:after="100"/>
    </w:pPr>
  </w:style>
  <w:style w:type="paragraph" w:styleId="83">
    <w:name w:val="List Continue 5"/>
    <w:basedOn w:val="1"/>
    <w:semiHidden/>
    <w:unhideWhenUsed/>
    <w:uiPriority w:val="0"/>
    <w:pPr>
      <w:spacing w:after="120"/>
      <w:ind w:left="1800"/>
      <w:contextualSpacing/>
    </w:pPr>
  </w:style>
  <w:style w:type="paragraph" w:styleId="84">
    <w:name w:val="List Number"/>
    <w:basedOn w:val="1"/>
    <w:semiHidden/>
    <w:unhideWhenUsed/>
    <w:uiPriority w:val="0"/>
    <w:pPr>
      <w:numPr>
        <w:ilvl w:val="0"/>
        <w:numId w:val="9"/>
      </w:numPr>
      <w:contextualSpacing/>
    </w:pPr>
  </w:style>
  <w:style w:type="paragraph" w:styleId="85">
    <w:name w:val="List Number 4"/>
    <w:basedOn w:val="1"/>
    <w:semiHidden/>
    <w:unhideWhenUsed/>
    <w:uiPriority w:val="0"/>
    <w:pPr>
      <w:numPr>
        <w:ilvl w:val="0"/>
        <w:numId w:val="10"/>
      </w:numPr>
      <w:contextualSpacing/>
    </w:pPr>
  </w:style>
  <w:style w:type="paragraph" w:styleId="86">
    <w:name w:val="Body Text First Indent"/>
    <w:basedOn w:val="18"/>
    <w:link w:val="101"/>
    <w:semiHidden/>
    <w:unhideWhenUsed/>
    <w:uiPriority w:val="0"/>
    <w:pPr>
      <w:spacing w:after="0"/>
      <w:ind w:firstLine="360"/>
    </w:pPr>
  </w:style>
  <w:style w:type="paragraph" w:styleId="87">
    <w:name w:val="envelope return"/>
    <w:basedOn w:val="1"/>
    <w:semiHidden/>
    <w:unhideWhenUsed/>
    <w:uiPriority w:val="0"/>
    <w:rPr>
      <w:rFonts w:asciiTheme="majorHAnsi" w:hAnsiTheme="majorHAnsi" w:eastAsiaTheme="majorEastAsia" w:cstheme="majorBidi"/>
      <w:szCs w:val="20"/>
    </w:rPr>
  </w:style>
  <w:style w:type="paragraph" w:styleId="88">
    <w:name w:val="Note Heading"/>
    <w:basedOn w:val="1"/>
    <w:next w:val="1"/>
    <w:link w:val="128"/>
    <w:semiHidden/>
    <w:unhideWhenUsed/>
    <w:uiPriority w:val="0"/>
  </w:style>
  <w:style w:type="table" w:styleId="89">
    <w:name w:val="Table Grid"/>
    <w:basedOn w:val="12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0">
    <w:name w:val="Mês"/>
    <w:basedOn w:val="1"/>
    <w:qFormat/>
    <w:uiPriority w:val="1"/>
    <w:pPr>
      <w:spacing w:before="0" w:after="0"/>
    </w:pPr>
    <w:rPr>
      <w:rFonts w:asciiTheme="majorHAnsi" w:hAnsiTheme="majorHAnsi" w:eastAsiaTheme="majorEastAsia"/>
      <w:color w:val="FFFFFF" w:themeColor="background1"/>
      <w:sz w:val="120"/>
      <w:szCs w:val="120"/>
      <w14:textFill>
        <w14:solidFill>
          <w14:schemeClr w14:val="bg1"/>
        </w14:solidFill>
      </w14:textFill>
    </w:rPr>
  </w:style>
  <w:style w:type="paragraph" w:customStyle="1" w:styleId="91">
    <w:name w:val="Ano"/>
    <w:basedOn w:val="1"/>
    <w:qFormat/>
    <w:uiPriority w:val="2"/>
    <w:pPr>
      <w:spacing w:before="0" w:after="120"/>
      <w:jc w:val="right"/>
    </w:pPr>
    <w:rPr>
      <w:rFonts w:asciiTheme="majorHAnsi" w:hAnsiTheme="majorHAnsi" w:eastAsiaTheme="majorEastAsia"/>
      <w:color w:val="FFFFFF" w:themeColor="background1"/>
      <w:sz w:val="64"/>
      <w:szCs w:val="64"/>
      <w14:textFill>
        <w14:solidFill>
          <w14:schemeClr w14:val="bg1"/>
        </w14:solidFill>
      </w14:textFill>
    </w:rPr>
  </w:style>
  <w:style w:type="character" w:customStyle="1" w:styleId="92">
    <w:name w:val="Subtítulo Char"/>
    <w:basedOn w:val="11"/>
    <w:link w:val="75"/>
    <w:semiHidden/>
    <w:uiPriority w:val="4"/>
    <w:rPr>
      <w:b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character" w:customStyle="1" w:styleId="93">
    <w:name w:val="Título Char"/>
    <w:basedOn w:val="11"/>
    <w:link w:val="26"/>
    <w:semiHidden/>
    <w:uiPriority w:val="3"/>
    <w:rPr>
      <w:rFonts w:asciiTheme="majorHAnsi" w:hAnsiTheme="majorHAnsi" w:eastAsiaTheme="majorEastAsia"/>
      <w:color w:val="FFFFFF" w:themeColor="background1"/>
      <w:sz w:val="40"/>
      <w:szCs w:val="40"/>
      <w14:textFill>
        <w14:solidFill>
          <w14:schemeClr w14:val="bg1"/>
        </w14:solidFill>
      </w14:textFill>
    </w:rPr>
  </w:style>
  <w:style w:type="paragraph" w:customStyle="1" w:styleId="94">
    <w:name w:val="Dias"/>
    <w:basedOn w:val="1"/>
    <w:qFormat/>
    <w:uiPriority w:val="5"/>
    <w:pPr>
      <w:jc w:val="center"/>
    </w:pPr>
    <w:rPr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95">
    <w:name w:val="Tabela de calendário"/>
    <w:basedOn w:val="12"/>
    <w:uiPriority w:val="0"/>
    <w:tblPr>
      <w:tblBorders>
        <w:top w:val="single" w:color="BEBEBE" w:themeColor="background1" w:themeShade="BF" w:sz="6" w:space="0"/>
        <w:left w:val="single" w:color="BEBEBE" w:themeColor="background1" w:themeShade="BF" w:sz="6" w:space="0"/>
        <w:bottom w:val="single" w:color="BEBEBE" w:themeColor="background1" w:themeShade="BF" w:sz="6" w:space="0"/>
        <w:right w:val="single" w:color="BEBEBE" w:themeColor="background1" w:themeShade="BF" w:sz="6" w:space="0"/>
        <w:insideV w:val="single" w:color="BEBEBE" w:themeColor="background1" w:themeShade="BF" w:sz="6" w:space="0"/>
      </w:tblBorders>
    </w:tblPr>
    <w:tblStylePr w:type="firstRow">
      <w:tcPr>
        <w:shd w:val="clear" w:color="auto" w:fill="D8D8D8" w:themeFill="background1" w:themeFillShade="D9"/>
      </w:tcPr>
    </w:tblStylePr>
  </w:style>
  <w:style w:type="paragraph" w:customStyle="1" w:styleId="96">
    <w:name w:val="Datas"/>
    <w:basedOn w:val="1"/>
    <w:qFormat/>
    <w:uiPriority w:val="6"/>
    <w:pPr>
      <w:spacing w:before="0" w:after="0"/>
      <w:jc w:val="right"/>
    </w:pPr>
    <w:rPr>
      <w:color w:val="595959" w:themeColor="text1" w:themeTint="A6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97">
    <w:name w:val="Corpo de texto Char"/>
    <w:basedOn w:val="11"/>
    <w:link w:val="18"/>
    <w:semiHidden/>
    <w:uiPriority w:val="0"/>
    <w:rPr>
      <w:sz w:val="20"/>
    </w:rPr>
  </w:style>
  <w:style w:type="character" w:customStyle="1" w:styleId="98">
    <w:name w:val="Texto de balão Char"/>
    <w:basedOn w:val="11"/>
    <w:link w:val="73"/>
    <w:semiHidden/>
    <w:uiPriority w:val="0"/>
    <w:rPr>
      <w:rFonts w:ascii="Tahoma" w:hAnsi="Tahoma" w:cs="Tahoma"/>
      <w:sz w:val="16"/>
      <w:szCs w:val="16"/>
    </w:rPr>
  </w:style>
  <w:style w:type="paragraph" w:customStyle="1" w:styleId="99">
    <w:name w:val="Bibliography"/>
    <w:basedOn w:val="1"/>
    <w:next w:val="1"/>
    <w:semiHidden/>
    <w:unhideWhenUsed/>
    <w:uiPriority w:val="0"/>
  </w:style>
  <w:style w:type="character" w:customStyle="1" w:styleId="100">
    <w:name w:val="Corpo de texto 3 Char"/>
    <w:basedOn w:val="11"/>
    <w:link w:val="42"/>
    <w:semiHidden/>
    <w:uiPriority w:val="0"/>
    <w:rPr>
      <w:sz w:val="16"/>
      <w:szCs w:val="16"/>
    </w:rPr>
  </w:style>
  <w:style w:type="character" w:customStyle="1" w:styleId="101">
    <w:name w:val="Primeiro recuo de corpo de texto Char"/>
    <w:basedOn w:val="97"/>
    <w:link w:val="86"/>
    <w:semiHidden/>
    <w:uiPriority w:val="0"/>
    <w:rPr>
      <w:sz w:val="20"/>
    </w:rPr>
  </w:style>
  <w:style w:type="character" w:customStyle="1" w:styleId="102">
    <w:name w:val="Corpo de texto 2 Char"/>
    <w:basedOn w:val="11"/>
    <w:link w:val="16"/>
    <w:semiHidden/>
    <w:uiPriority w:val="0"/>
    <w:rPr>
      <w:sz w:val="20"/>
    </w:rPr>
  </w:style>
  <w:style w:type="character" w:customStyle="1" w:styleId="103">
    <w:name w:val="Primeiro recuo de corpo de texto 2 Char"/>
    <w:basedOn w:val="102"/>
    <w:link w:val="15"/>
    <w:semiHidden/>
    <w:uiPriority w:val="0"/>
    <w:rPr>
      <w:sz w:val="20"/>
    </w:rPr>
  </w:style>
  <w:style w:type="character" w:customStyle="1" w:styleId="104">
    <w:name w:val="Recuo de corpo de texto 2 Char"/>
    <w:basedOn w:val="11"/>
    <w:link w:val="23"/>
    <w:semiHidden/>
    <w:uiPriority w:val="0"/>
    <w:rPr>
      <w:sz w:val="20"/>
    </w:rPr>
  </w:style>
  <w:style w:type="character" w:customStyle="1" w:styleId="105">
    <w:name w:val="Recuo de corpo de texto 3 Char"/>
    <w:basedOn w:val="11"/>
    <w:link w:val="64"/>
    <w:semiHidden/>
    <w:uiPriority w:val="0"/>
    <w:rPr>
      <w:sz w:val="16"/>
      <w:szCs w:val="16"/>
    </w:rPr>
  </w:style>
  <w:style w:type="character" w:customStyle="1" w:styleId="106">
    <w:name w:val="Encerramento Char"/>
    <w:basedOn w:val="11"/>
    <w:link w:val="69"/>
    <w:semiHidden/>
    <w:uiPriority w:val="0"/>
    <w:rPr>
      <w:sz w:val="20"/>
    </w:rPr>
  </w:style>
  <w:style w:type="character" w:customStyle="1" w:styleId="107">
    <w:name w:val="Texto de comentário Char"/>
    <w:basedOn w:val="11"/>
    <w:link w:val="21"/>
    <w:semiHidden/>
    <w:uiPriority w:val="0"/>
    <w:rPr>
      <w:sz w:val="20"/>
      <w:szCs w:val="20"/>
    </w:rPr>
  </w:style>
  <w:style w:type="character" w:customStyle="1" w:styleId="108">
    <w:name w:val="Assunto do comentário Char"/>
    <w:basedOn w:val="107"/>
    <w:link w:val="52"/>
    <w:semiHidden/>
    <w:uiPriority w:val="0"/>
    <w:rPr>
      <w:b/>
      <w:bCs/>
      <w:sz w:val="20"/>
      <w:szCs w:val="20"/>
    </w:rPr>
  </w:style>
  <w:style w:type="character" w:customStyle="1" w:styleId="109">
    <w:name w:val="Data Char"/>
    <w:basedOn w:val="11"/>
    <w:link w:val="66"/>
    <w:semiHidden/>
    <w:uiPriority w:val="0"/>
    <w:rPr>
      <w:sz w:val="20"/>
    </w:rPr>
  </w:style>
  <w:style w:type="character" w:customStyle="1" w:styleId="110">
    <w:name w:val="Mapa do Documento Char"/>
    <w:basedOn w:val="11"/>
    <w:link w:val="58"/>
    <w:semiHidden/>
    <w:uiPriority w:val="0"/>
    <w:rPr>
      <w:rFonts w:ascii="Tahoma" w:hAnsi="Tahoma" w:cs="Tahoma"/>
      <w:sz w:val="16"/>
      <w:szCs w:val="16"/>
    </w:rPr>
  </w:style>
  <w:style w:type="character" w:customStyle="1" w:styleId="111">
    <w:name w:val="Assinatura de Email Char"/>
    <w:basedOn w:val="11"/>
    <w:link w:val="72"/>
    <w:semiHidden/>
    <w:uiPriority w:val="0"/>
    <w:rPr>
      <w:sz w:val="20"/>
    </w:rPr>
  </w:style>
  <w:style w:type="character" w:customStyle="1" w:styleId="112">
    <w:name w:val="Texto de nota de fim Char"/>
    <w:basedOn w:val="11"/>
    <w:link w:val="29"/>
    <w:semiHidden/>
    <w:uiPriority w:val="0"/>
    <w:rPr>
      <w:sz w:val="20"/>
      <w:szCs w:val="20"/>
    </w:rPr>
  </w:style>
  <w:style w:type="character" w:customStyle="1" w:styleId="113">
    <w:name w:val="Texto de nota de rodapé Char"/>
    <w:basedOn w:val="11"/>
    <w:link w:val="78"/>
    <w:semiHidden/>
    <w:uiPriority w:val="0"/>
    <w:rPr>
      <w:sz w:val="20"/>
      <w:szCs w:val="20"/>
    </w:rPr>
  </w:style>
  <w:style w:type="character" w:customStyle="1" w:styleId="114">
    <w:name w:val="Rodapé Char"/>
    <w:basedOn w:val="11"/>
    <w:link w:val="54"/>
    <w:semiHidden/>
    <w:uiPriority w:val="99"/>
  </w:style>
  <w:style w:type="character" w:customStyle="1" w:styleId="115">
    <w:name w:val="Título 1 Char"/>
    <w:basedOn w:val="11"/>
    <w:link w:val="2"/>
    <w:semiHidden/>
    <w:uiPriority w:val="9"/>
    <w:rPr>
      <w:rFonts w:asciiTheme="majorHAnsi" w:hAnsiTheme="majorHAnsi" w:eastAsiaTheme="majorEastAsia" w:cstheme="majorBidi"/>
      <w:b/>
      <w:bCs/>
      <w:color w:val="6E8D00" w:themeColor="accent1" w:themeShade="BF"/>
      <w:sz w:val="28"/>
      <w:szCs w:val="28"/>
    </w:rPr>
  </w:style>
  <w:style w:type="character" w:customStyle="1" w:styleId="116">
    <w:name w:val="Título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color w:val="92BC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17">
    <w:name w:val="Título 3 Char"/>
    <w:basedOn w:val="11"/>
    <w:link w:val="4"/>
    <w:semiHidden/>
    <w:uiPriority w:val="0"/>
    <w:rPr>
      <w:rFonts w:asciiTheme="majorHAnsi" w:hAnsiTheme="majorHAnsi" w:eastAsiaTheme="majorEastAsia" w:cstheme="majorBidi"/>
      <w:b/>
      <w:bCs/>
      <w:color w:val="92BC00" w:themeColor="accent1"/>
      <w:sz w:val="20"/>
      <w14:textFill>
        <w14:solidFill>
          <w14:schemeClr w14:val="accent1"/>
        </w14:solidFill>
      </w14:textFill>
    </w:rPr>
  </w:style>
  <w:style w:type="character" w:customStyle="1" w:styleId="118">
    <w:name w:val="Título 4 Char"/>
    <w:basedOn w:val="11"/>
    <w:link w:val="5"/>
    <w:semiHidden/>
    <w:uiPriority w:val="0"/>
    <w:rPr>
      <w:rFonts w:asciiTheme="majorHAnsi" w:hAnsiTheme="majorHAnsi" w:eastAsiaTheme="majorEastAsia" w:cstheme="majorBidi"/>
      <w:b/>
      <w:bCs/>
      <w:i/>
      <w:iCs/>
      <w:color w:val="92BC00" w:themeColor="accent1"/>
      <w:sz w:val="20"/>
      <w14:textFill>
        <w14:solidFill>
          <w14:schemeClr w14:val="accent1"/>
        </w14:solidFill>
      </w14:textFill>
    </w:rPr>
  </w:style>
  <w:style w:type="character" w:customStyle="1" w:styleId="119">
    <w:name w:val="Título 5 Char"/>
    <w:basedOn w:val="11"/>
    <w:link w:val="6"/>
    <w:semiHidden/>
    <w:uiPriority w:val="0"/>
    <w:rPr>
      <w:rFonts w:asciiTheme="majorHAnsi" w:hAnsiTheme="majorHAnsi" w:eastAsiaTheme="majorEastAsia" w:cstheme="majorBidi"/>
      <w:color w:val="495E00" w:themeColor="accent1" w:themeShade="80"/>
      <w:sz w:val="20"/>
    </w:rPr>
  </w:style>
  <w:style w:type="character" w:customStyle="1" w:styleId="120">
    <w:name w:val="Título 6 Char"/>
    <w:basedOn w:val="11"/>
    <w:link w:val="7"/>
    <w:semiHidden/>
    <w:uiPriority w:val="0"/>
    <w:rPr>
      <w:rFonts w:asciiTheme="majorHAnsi" w:hAnsiTheme="majorHAnsi" w:eastAsiaTheme="majorEastAsia" w:cstheme="majorBidi"/>
      <w:i/>
      <w:iCs/>
      <w:color w:val="495E00" w:themeColor="accent1" w:themeShade="80"/>
      <w:sz w:val="20"/>
    </w:rPr>
  </w:style>
  <w:style w:type="character" w:customStyle="1" w:styleId="121">
    <w:name w:val="Título 7 Char"/>
    <w:basedOn w:val="11"/>
    <w:link w:val="8"/>
    <w:semiHidden/>
    <w:uiPriority w:val="0"/>
    <w:rPr>
      <w:rFonts w:asciiTheme="majorHAnsi" w:hAnsiTheme="majorHAnsi" w:eastAsiaTheme="majorEastAsia" w:cstheme="majorBidi"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2">
    <w:name w:val="Título 8 Char"/>
    <w:basedOn w:val="11"/>
    <w:link w:val="9"/>
    <w:semiHidden/>
    <w:uiPriority w:val="0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3">
    <w:name w:val="Título 9 Char"/>
    <w:basedOn w:val="11"/>
    <w:link w:val="10"/>
    <w:semiHidden/>
    <w:uiPriority w:val="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4">
    <w:name w:val="Endereço HTML Char"/>
    <w:basedOn w:val="11"/>
    <w:link w:val="55"/>
    <w:semiHidden/>
    <w:uiPriority w:val="0"/>
    <w:rPr>
      <w:i/>
      <w:iCs/>
      <w:sz w:val="20"/>
    </w:rPr>
  </w:style>
  <w:style w:type="character" w:customStyle="1" w:styleId="125">
    <w:name w:val="Pré-formatação HTML Char"/>
    <w:basedOn w:val="11"/>
    <w:link w:val="44"/>
    <w:semiHidden/>
    <w:uiPriority w:val="0"/>
    <w:rPr>
      <w:rFonts w:ascii="Consolas" w:hAnsi="Consolas"/>
      <w:sz w:val="20"/>
      <w:szCs w:val="20"/>
    </w:rPr>
  </w:style>
  <w:style w:type="character" w:customStyle="1" w:styleId="126">
    <w:name w:val="Texto de macro Char"/>
    <w:basedOn w:val="11"/>
    <w:link w:val="35"/>
    <w:semiHidden/>
    <w:uiPriority w:val="0"/>
    <w:rPr>
      <w:rFonts w:ascii="Consolas" w:hAnsi="Consolas"/>
      <w:sz w:val="20"/>
      <w:szCs w:val="20"/>
    </w:rPr>
  </w:style>
  <w:style w:type="character" w:customStyle="1" w:styleId="127">
    <w:name w:val="Cabeçalho da mensagem Char"/>
    <w:basedOn w:val="11"/>
    <w:link w:val="57"/>
    <w:semiHidden/>
    <w:qFormat/>
    <w:uiPriority w:val="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character" w:customStyle="1" w:styleId="128">
    <w:name w:val="Título da nota Char"/>
    <w:basedOn w:val="11"/>
    <w:link w:val="88"/>
    <w:semiHidden/>
    <w:uiPriority w:val="0"/>
    <w:rPr>
      <w:sz w:val="20"/>
    </w:rPr>
  </w:style>
  <w:style w:type="character" w:customStyle="1" w:styleId="129">
    <w:name w:val="Texto sem Formatação Char"/>
    <w:basedOn w:val="11"/>
    <w:link w:val="37"/>
    <w:semiHidden/>
    <w:uiPriority w:val="0"/>
    <w:rPr>
      <w:rFonts w:ascii="Consolas" w:hAnsi="Consolas"/>
      <w:sz w:val="21"/>
      <w:szCs w:val="21"/>
    </w:rPr>
  </w:style>
  <w:style w:type="character" w:customStyle="1" w:styleId="130">
    <w:name w:val="Saudação Char"/>
    <w:basedOn w:val="11"/>
    <w:link w:val="34"/>
    <w:semiHidden/>
    <w:uiPriority w:val="0"/>
    <w:rPr>
      <w:sz w:val="20"/>
    </w:rPr>
  </w:style>
  <w:style w:type="character" w:customStyle="1" w:styleId="131">
    <w:name w:val="Assinatura Char"/>
    <w:basedOn w:val="11"/>
    <w:link w:val="43"/>
    <w:semiHidden/>
    <w:uiPriority w:val="0"/>
    <w:rPr>
      <w:sz w:val="20"/>
    </w:rPr>
  </w:style>
  <w:style w:type="paragraph" w:customStyle="1" w:styleId="132">
    <w:name w:val="TOC Heading"/>
    <w:basedOn w:val="2"/>
    <w:next w:val="1"/>
    <w:semiHidden/>
    <w:unhideWhenUsed/>
    <w:qFormat/>
    <w:uiPriority w:val="0"/>
    <w:pPr>
      <w:outlineLvl w:val="9"/>
    </w:pPr>
  </w:style>
  <w:style w:type="character" w:customStyle="1" w:styleId="133">
    <w:name w:val="Cabeçalho Char"/>
    <w:basedOn w:val="11"/>
    <w:link w:val="48"/>
    <w:semiHidden/>
    <w:uiPriority w:val="99"/>
  </w:style>
  <w:style w:type="table" w:customStyle="1" w:styleId="134">
    <w:name w:val="Grid Table 1 Light Accent 2"/>
    <w:basedOn w:val="12"/>
    <w:uiPriority w:val="46"/>
    <w:pPr>
      <w:spacing w:after="0"/>
    </w:pPr>
    <w:tblStylePr w:type="firstRow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cPr>
        <w:tcBorders>
          <w:top w:val="double" w:color="E7BC7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135">
    <w:name w:val="Placeholder Text"/>
    <w:basedOn w:val="11"/>
    <w:semiHidden/>
    <w:uiPriority w:val="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HODEAMOR.DESKTOP-4FDO3UM\AppData\Local\Microsoft\Office\16.0\DTS\pt-BR%7b244DB81B-AD92-42C1-B7F8-FB1986ED69F9%7d\%7b054EE959-0021-49F2-9659-56E0DED6674B%7dtf16382936_win32.dotx" TargetMode="External"/></Relationship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FF6A-267A-4522-865C-F0FEA2607DC9}">
  <ds:schemaRefs/>
</ds:datastoreItem>
</file>

<file path=customXml/itemProps2.xml><?xml version="1.0" encoding="utf-8"?>
<ds:datastoreItem xmlns:ds="http://schemas.openxmlformats.org/officeDocument/2006/customXml" ds:itemID="{CAC47911-DB01-4915-A698-7941E07317DE}">
  <ds:schemaRefs/>
</ds:datastoreItem>
</file>

<file path=customXml/itemProps3.xml><?xml version="1.0" encoding="utf-8"?>
<ds:datastoreItem xmlns:ds="http://schemas.openxmlformats.org/officeDocument/2006/customXml" ds:itemID="{8569B944-D97C-46DF-BA41-783925204F87}">
  <ds:schemaRefs/>
</ds:datastoreItem>
</file>

<file path=customXml/itemProps4.xml><?xml version="1.0" encoding="utf-8"?>
<ds:datastoreItem xmlns:ds="http://schemas.openxmlformats.org/officeDocument/2006/customXml" ds:itemID="{0454F3B9-2410-4241-9EA2-B56E049CAE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{054EE959-0021-49F2-9659-56E0DED6674B}tf16382936_win32</Template>
  <Pages>1</Pages>
  <Words>59</Words>
  <Characters>278</Characters>
  <Lines>1</Lines>
  <Paragraphs>1</Paragraphs>
  <TotalTime>7</TotalTime>
  <ScaleCrop>false</ScaleCrop>
  <LinksUpToDate>false</LinksUpToDate>
  <CharactersWithSpaces>322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terms:modified xsi:type="dcterms:W3CDTF">2025-03-15T20:18:51Z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1046-12.2.0.20326</vt:lpwstr>
  </property>
  <property fmtid="{D5CDD505-2E9C-101B-9397-08002B2CF9AE}" pid="4" name="ICV">
    <vt:lpwstr>3D7859AE7D5F4722B272EA7AF587CD5C_13</vt:lpwstr>
  </property>
</Properties>
</file>